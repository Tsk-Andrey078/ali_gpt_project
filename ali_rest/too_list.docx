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Too_list</w:t>
      </w:r>
    </w:p>
    <w:p>
      <w:r>
        <w:t>Описание компании: ПРОДАЕТСЯ ТОО СМР 1 Абайский район Также имеется лицензия ОПИ на добычу строительного камня Основной опыт по ремонту дорог. Есть договора на 2024 год на сумму 350 000 000 тенге Выигранные тендера на сумму 1.2 ярд Техника в количестве 30 единиц. Земельный участки около 4га Сертификаты соответствия Имеются тёплые бокс 846 м2, административное здание 189.9 м2, асфальто бетонный завод, каменно дробильная установка, четырёх квартирные общежитие для рабочих Фин устойчивость СГД 3 426 699 924.00 ПУН 7.79 % ОС Не ограниченно ФОТ 1 990 397 040.00 Депозитарий нету, все акты имеются ЦЕНА 1,6ЯРДА НАША</w:t>
      </w:r>
    </w:p>
    <w:p>
      <w:r>
        <w:t>Описание компании: Продам 1 СМР переведена с 3 категории, первичная получена лицензия 2005 году. Оригинал на руках./Караганда Опыт работ по монтажу технологического оборудования и смр. Весь опыт был в АО Арселор Миталл, Казахмыс. На упрощенке, на НДС с 2008 года. Весь архив сохранен. 1 С в наличии. Финансовая устойчивость: СГД - 150 275 814.00 ПУН - 16.3%. ФОТ - 254 135 925.00 Депозитарии нету. Без Долгов и проблем. Абсолютно чистая! Любые проверки! Цена 22 мил тг</w:t>
      </w:r>
    </w:p>
    <w:p>
      <w:r>
        <w:t>Описание компании: СРОЧНО ПРОДАМ 1 кат СМР Мангистауская область ОПЫТ до 2023 года включительно - Работы по кап.ремонту, благоустройство, обустройство скважины и проч. ДЕПОЗИТАРИЙ ЗАПОЛНЕН, НЕ ПОДТВЕРЖДЁН УСЛОВНАЯ СКИДКА - 9 % СГД - 438 млн ПУН - 6.29% ОС - нет ФОТ - 189.2 млн - уплаченные налоги - 2019 год - 532 тыс - 2020 год - 8.9 млн - 2021 год - 3.4 млн - 2022 год - 1.4 млн - 2023 год - 4.2 млн Цена 21млн</w:t>
      </w:r>
    </w:p>
    <w:p>
      <w:r>
        <w:t>Описание компании: Финка ⿡ СГД - 15 млрд ⿢ ПУН - 6,3% ⿣ ОС - неограниченный ⿤ ФОТ - 9,3 млрд</w:t>
      </w:r>
    </w:p>
    <w:p>
      <w:r>
        <w:t>Описание компании: ТОО "ЕНБЕК-2007", БИН: 0706400070526, с лицензией СМР 1 категории. Полные подвиды. Имеется финустойчивость: Сумма подачи лота: 122 211 306.00 тг ПУН: 4.2843081310333%. Фонд оплаты труда: 180 531 165.00 тг Цена: 13 000 000 тг</w:t>
      </w:r>
    </w:p>
    <w:p>
      <w:r>
        <w:t>Описание компании: ПРОДАМ ТОО 1 кат СМР г. Астана ОКЭД - 41201 Строительство жилых зданий Депозитарий не подтверждён. Имеются акты ввода в эксплуатацию ФИНКА: СГД - 18.6 млрд ПУН - 1% ФОТ - 3.9 млрд ОС - не ограничен ⁠ Уплаченные налоги •⁠ ⁠2020 год - 28 988 475 •⁠ ⁠2021 год - 49 769 327 •⁠ ⁠2022 год - 14 829 444 •⁠ ⁠2023 год - 141 150 004 •⁠ ⁠2024 год - 643 178 На ТОО также имеется лицензии: - Изыскательская деятельность; - Эксплуатация горных и химических производств; ЦЕНА 280 млн.тен</w:t>
      </w:r>
    </w:p>
    <w:p>
      <w:r>
        <w:t>Описание компании: ТОО "М2М-Lab" БИН 120840004253. 1) Компания занималась автоматизацией производственных проектов, а также розничной торговлей. 2) Уплаченные налоги по годам: 2020 г. - 5 579 271.76 тг.; 2021 г. - 12 096 594.00 тг.; 2022 г. - 15 895 665.90 тг. 3) Финансовая устойчивость: Сгд - 90 483 476.67 тг. Пун - 33 571 531.66 - 12.37 % Фот - 56 110 463.00 тг. 4) Компания является плательщиком НДС. 5) Оборот компании за 2023г. составил: 361 404 007.04 тг. 6) Сведения об отсутствии (наличии) налоговой задолженности: задолженность отсутствует. 7) Действующие лицензии: a) № 22010957 от 09.06.2022 года Проектная деятельность 1 категория; b) № 22005367 от 17.03.2022 года Строительно-монтажные работы 1 категория. Стоимость: 70 000 000 тенге.</w:t>
      </w:r>
    </w:p>
    <w:p>
      <w:r>
        <w:t>Описание компании: ТОО 1 кат СМР Мангистауский область ОКЭД - 41201 Строительство жилых и не жилых зданий! Депозитарий не подтверждён. Имеются три акты ввода в эксплуатацию жилого комплекса обший площадю 20.380 м2 ФИНКА: СГД - 607 664 496 млн ПУН - 1% ФОТ - 21.354.455 млн ОС - не ограничен ⁠Вы можете подать заявку на лот, сумма которого не превышает - 320 316 825.00 тг Уплаченные налоги •⁠ ⁠2020 год - 112 773 •⁠ ⁠2021 год - 3 682 205 •⁠ ⁠2022 год - 1 654 200 •⁠ ⁠2023 год - •⁠ ⁠2024 год - На ТОО также имеется лицензии: - Изыскательская деятельность; - Эксплуатация горных и химических пройзводств; - Цена 110 млн тенг</w:t>
      </w:r>
    </w:p>
    <w:p>
      <w:r>
        <w:t>Описание компании: 2019- 215 423,95 2020-1 236 879,82 2021-44 629,23</w:t>
      </w:r>
    </w:p>
    <w:p>
      <w:r>
        <w:t xml:space="preserve">Описание компании: </w:t>
      </w:r>
    </w:p>
    <w:p>
      <w:r>
        <w:t xml:space="preserve">Описание компании: </w:t>
      </w:r>
    </w:p>
    <w:p>
      <w:r>
        <w:t xml:space="preserve">Описание компании: </w:t>
      </w:r>
    </w:p>
    <w:p>
      <w:r>
        <w:t>Описание компании: 2 СМР</w:t>
      </w:r>
    </w:p>
    <w:p>
      <w:r>
        <w:t>Описание компании: 2 СМР</w:t>
      </w:r>
    </w:p>
    <w:p>
      <w:r>
        <w:t>Описание компании: 2 СМР</w:t>
      </w:r>
    </w:p>
    <w:p>
      <w:r>
        <w:t>Описание компании: 2 СМР</w:t>
      </w:r>
    </w:p>
    <w:p>
      <w:r>
        <w:t>Описание компании: 2 СМР</w:t>
      </w:r>
    </w:p>
    <w:p>
      <w:r>
        <w:t>Описание компании: 2 СМР</w:t>
      </w:r>
    </w:p>
    <w:p>
      <w:r>
        <w:t>Описание компании: Продам ТОО срочно ТОО /2003/Атырау Лицензия 2СМР/2023г ТЕХНАДЗОР/2023г Опыт работы: ТЕХНАДЗОР: 2023,2024 годы, СМР: ремонт и реконструкция 2024 год Есть действующие договора Цена 15.5 млн НАША</w:t>
      </w:r>
    </w:p>
    <w:p>
      <w:r>
        <w:t>Описание компании: ПРОДАМ СМР 2 кат Алматинская обл,Алматы Счета-Азия Кредит,Форте Банк,Народный Банк Окэд 43220(монтаж систем водоснабжения,отопления) ОУР НДС Опыт работы с 2011г( в основном новое строительство) ДЕПОЗИТАРИЙ ЗАПОЛНЕНЫ И ПОДТВЕРЖДЕНЫ ОБОРОТЫ: 2021-61 805 639 2022-66 875 505 2023-127 392 048 ФИН.УСТОЙЧИВОСТЬ: СГД-401 573 018 ПУН-19.2% ОС-615 973 395 ФОТ-467 250 000 есть действующий договор на 1 ярд на счету есть сумма аванса около 160 млн есть договор 45 млн Водоснабжения 5 балл Электроснабжения 5 балл Кап ремонт 1 балл В городе Алматы +1 балл Цена-320млн СРОЧНО СНИЖЕНИЕ ЦЕНЫ Только сегодня за 260млн</w:t>
      </w:r>
    </w:p>
    <w:p>
      <w:r>
        <w:t>Описание компании: Продам СМР 2 кат «Аккорд-Саулет» Продается с техникой и асфальтногозавода АБЗ ДС -158 производительностью 60 тонн в час В технике: 4 камаза,асфальтоукладчик Voegele,аатогрейдер, земляной каток,погрузчик,каток грв,вагинчик и др Опыт работы с 2013 года по асфальтным дорогам регист.Актюбинская обл.Актобе окэд 49410(деятельность грузового автомобильного транспорта НДС ГЕНПОДРЯД Депозитария нет,акты имеются Обороты: 2017-38 389 241 2018-9 959 107 2021-86 185 331 2022-67 740 421 2023-87 209 643 Фин.устойчивость: СГД-307 851 504 ПУН-5.5% ФОТ-315 655 260 Цена-135 млн НАША</w:t>
      </w:r>
    </w:p>
    <w:p>
      <w:r>
        <w:t>Описание компании: ТОО Азия 2008 года/Астана ОКЭД 41202 - Строительство нежилых зданий, за исключением стационарных торговых объектов категорий 1,2 2СМР от 2024 года Уплаченные налоги: 2020-4 169 596 2021-5 010 502 2022-5 965 191 2023-2 982 088 2024-76 432 Фин.устойчивость СГД - 280 806 198 ⁠ ПУН - 10,7% ФОТ - 369 585 585 Опыт: сбор и утилизация медицинских отходов, промышленных, оргтехника, услуги по демеркуризации, ТБО (по СМР опыта нет) Цена: 19 млн ОТДАЮТ нам за 17,5млн Куаныш</w:t>
      </w:r>
    </w:p>
    <w:p>
      <w:r>
        <w:t xml:space="preserve">Описание компании: </w:t>
      </w:r>
    </w:p>
    <w:p>
      <w:r>
        <w:t>Описание компании: ТОО "Сокол строй" БИН-000640000030. Лицензия СМР-2 Опыт продажа нефтепродуктов, сеть АЗС, СТО, Автомоика, Химчиста. Уплаченные налоги по годам: 2020-15 955 745,0 2021-11 578 705,0 2022-8 677 774,0 2023-29 293 592,0 2024-2 132 210,6 Финансовая устойчивость СГД - 2 839 538 498.00 тг ПУН - 2.5505710893165%. ОС - 120 184 470.00 тг ФОТ - 1 471 354 155.00 тг ЦЕНА -31 мил</w:t>
      </w:r>
    </w:p>
    <w:p>
      <w:r>
        <w:t>Описание компании: Продается ТОО Напрямую от учредителя! 2 категория смр Фин.устойчивость: СГД 432 млн.тенге ПУН 10% ОС-нет ФОТ 266 млн.тенге Депозитарий: Опыт за 2020 год по кап.ремонту школы-подтвержден (субподряд) Имеется налоговая задолженность в размере 8 млн.тенге. Окончательная цена за ТОО 6 млн.тенге.</w:t>
      </w:r>
    </w:p>
    <w:p>
      <w:r>
        <w:t>Описание компании: СРОЧНО ПРОДАМ ДОРОЖНУЮ ФИРМУ г. Шымкент 2 кат СМР от 2004 г. / подходит под 1 категорию/ ОКЭД 42111 - Строительство дорог и автомагистралей ОПЫТ до 2022 года - средний ремонт дорог, содержание дорог и т.п. - 59 работ в госзакупе 13 баллов ДЕПОЗИТАРИЙ ЗАПОЛНЕН, НЕ ПОДТВЕРЖДЁН СГД - 3.2 млрд ПУН - 1.8% ОС - нет ФОТ - 615.7 млн На след год финка будет больше так как были хорошие налоговые поступления - уплаченные налоги - 2019 год - 4.2млн - 2020 год - 4.4 млн - 2021 год - 4.1млн - 2022 год - 10.7 млн - 2023 год - 9.3 млн - Переплата по НДС 12.7 млн ~Цена 70 млн. тенге</w:t>
      </w:r>
    </w:p>
    <w:p>
      <w:r>
        <w:t>Описание компании: Продам ТОО 1998г 2 категория СМР 2016г выдача. Опыт до 2016 г. Без долгов Цена 1.7 млн</w:t>
      </w:r>
    </w:p>
    <w:p>
      <w:r>
        <w:t>Описание компании: Продам 2 СМР. Окэд СМР Задолженности не имеет, чистая компания. Забита Одна Депозитария на 120 тыс кв/м. Фин. устойчивость: СГД - 1 млрд 378 млн ПУН - 5,3 % ОС - 57 млн ФОТ - 345 млн Занимался пластиковыми окнами Госпортал оплачен На 1 миллиард тенге за этот год. Цена 23 мил.тг</w:t>
      </w:r>
    </w:p>
    <w:p>
      <w:r>
        <w:t>Описание компании: Продам тоо 2005 года регистрации - ОКЭД - 41201 , строительство жилых зданий - ⁠регистрация Астана - ⁠*2 СМР* Ген подрядный опыт по Самруку , 15 актов ввода по кап. Ремонту и ремонту. налоги - 2020 - 10,7 млн - ⁠2021 - 5,3 млн - ⁠2022 - 500 к Финка ⿡ СГД - 932 млн ⿢ ПУН - 3,5% ⿣ ОС - 8 млн ⿤ ФОТ - 227 млн Цена 30 млн</w:t>
      </w:r>
    </w:p>
    <w:p>
      <w:r>
        <w:t>Описание компании: Продам 2кат.смр., 2017г., перешла с 3кат.смр., работы: отделочные, электромонтажные и. монтажные работы(субподряды), на ндс, имеется хорошая фин.уст-сть сгд - 534млн. , пун - 6.6%, фот - 204млн., ОС - 0., с оборотами по сей день, действующая, все обороты проходили ч/з АО БанкЦентрКредит, ккм нет, чистая, ровная. Все вопросы в л.с.</w:t>
      </w:r>
    </w:p>
    <w:p>
      <w:r>
        <w:t>Описание компании: Продается ТОО 1997 года с лицензией на СМР 2 категории. Финансовая устойчивость: СГД - 156 млн ПУН - 21% Фот - 846 млн. Цена: 22 млн.</w:t>
      </w:r>
    </w:p>
    <w:p>
      <w:r>
        <w:t>Описание компании: Продам смр 2 кат. фин устойчивость Обороты -714 687 840 тнг Пун -3,8% ОС -830 487 870 ФОТ- 742 983 360 тнг Опыт работы ( ген. подряд) : Водопровод , канализация -3,9 балла ЖГН- 2,2 балла Электричество -1 балл Газ -1 балл Есть долги (входят в стоимость фирмы) Цена 90 млн .</w:t>
      </w:r>
    </w:p>
    <w:p>
      <w:r>
        <w:t>Описание компании: ПРОДАМ ТОО 2 кат СМР г. Павлодар ОКЭД - 43298 Прочие строительно-монтажные работы, не включенные в другие группировки ДЕПОЗИТАРИЙ ПОДТВЕРЖДЁН 18 баллов (капитальный ремонт, категория сложности - второй нормальный). Все работы выполнены в качестве генподрядчика! По всем работам в качестве Заказчика выступали только госорганы! ФИНКА на 2024 год: СГД - 3 251 681 392 ПУН - 4% ФОТ - 1 205 419 680 ФИНКА на 2025 год: СГД - 2 740 976 912 ПУН - 4,3% ФОТ - 1 044 324 255 ⁠ Уплаченные налоги •⁠ ⁠2020 год - 21 101 116 •⁠ ⁠2021 год - 43 214 347 млн •⁠ ⁠2022 год - 818 425 •⁠ ⁠2023 год - 11 459 462 •⁠ ⁠2024 год - 5 357 779 ЦЕНА 240 млн. тенг</w:t>
      </w:r>
    </w:p>
    <w:p>
      <w:r>
        <w:t>Описание компании: СМР 2 категория Фин уст 2024г. СГД 1 052 208 808 ПУН 2,002% ФОТ 383 903 055 Опыт кап ремонт ЖГН 5,2 Новое строительство 2,9 Электричество новое строит 4,6 Электр кап рем 4,8 Депозитарий заполняется Долги По налогам 45 млн Долги перед третьими лицами 21 млн Цена 100 млн</w:t>
      </w:r>
    </w:p>
    <w:p>
      <w:r>
        <w:t>Описание компании: СМР 2 категория Фин уст 2024г. СГД 78 610 812.00 ПУН 9,9% ФОТ 169 200 210.00 Опыт кап ремонт ЖГН 8,6 Новое строительство ЖГН 4,4 Электричество новое строит 3,4 Водоснабжение 3,6 Строительство дорог 1 Средний ремонт дорог 2,4 Депозитарий заполняется Долги По налогам 22 млн Долги перед третьими лицами 60 млн Цена 120 млн</w:t>
      </w:r>
    </w:p>
    <w:p>
      <w:r>
        <w:t>Описание компании: ПРОДАЕТСЯ ТОО напрямую от учредителя 2 Категория СМР ⿡ Фин.устойчивость: * СГД - 280 806 198 * ⁠ПУН - 10,7% * ⁠ФОТ - 369 585 585 ⿢ Опыт: сбор и утилизация медицинских отходов, промышленных, оргтехника, услуги по демеркуризации, ТБО (по СМР опыта нет) ⿣ ОКЭД 41202 - Строительство нежилых зданий, за исключением стационарных торговых объектов категорий 1,2 ⿤ Участвовали в Госзакупках, Самрук, Евразийский Митворк ⿥ Есть Договоры в Госзакупках ⿦ Депозитария нет Цена: 19 000 000 тенге</w:t>
      </w:r>
    </w:p>
    <w:p>
      <w:r>
        <w:t>Описание компании: ПРОДАМ ТОО "ILLUMINATION BUILDING" БИН 110840008294. СМР 2 Категорий - присвоена в 2022 году Полный перечень подвидов В 2023 году были налоговые отчисления на сумму 4 327 078 ₸ - выполнены работы по по на сумму СМР 39 577 880 без НДС. Опыта по СМР нет. Цена 3.9 млн.тенг</w:t>
      </w:r>
    </w:p>
    <w:p>
      <w:r>
        <w:t>Описание компании: ПРОДАЕТСЯ СТРОИТЕЛЬНАЯ ФИРМА 2 категория СМР! ОПЫТ РАБОТЫ – реконструкция системы водоснабжения, строительство сетей водопровода, строительство магистральных сетей канализации и насосных станций, строительство водоснабжения и пр.) ДЕПОЗИТАРИЙ ПОДТВЕРЖЕН ФИНАНСОВАЯ УСТРОЙЧИВОСТЬ СГД – 2,8 млрд. тенге ПУН – 5,7% ОС – не ограничен ФОТ – 2,4 млрд. тенге Цена 300 млн. тенге.</w:t>
      </w:r>
    </w:p>
    <w:p>
      <w:r>
        <w:t>Описание компании: Продам тоо 2002 года регистрации - 2 СМР - ⁠ОКЭД - 43310, штукатурные работы - ⁠регистрация Алматы - ген подрядчик сети Магнум Налоги - 2020 - 1 млн - ⁠2021 - 57,5 млн - ⁠2022 - 46 млн - ⁠2023 - 25 млн Финка ⿡ СГД - 4 512 322 928 ⿢ ПУН - 4,6% ⿣ ФОТ - 229 млн Цена 75 млн</w:t>
      </w:r>
    </w:p>
    <w:p>
      <w:r>
        <w:t>Описание компании: ТОО 1997 года с лицензией на СМР 2 категории, переведена с 3 категории; Подходит под 1 категорию. Первичная лицензия получена 05.06.2001 года; Зарегистрирована в г. Темиртау ОКЭД - 41202 Строительство нежилых зданий с 2016 года; Финансовая устойчивость на 2024 год: СГД - 156 730 592.00 тг ПУН - 21,61 % (16 942 011.00 тг) ФОТ - 846 694 365.00 тг Финансовая устойчивость на 2025 год: СГД - 151 773 312.00 тг ПУН - 18,26 % (13 861 436.00 тг) ФОТ - 609 478 485.00 тг Стоимость - 30 млн тнг</w:t>
      </w:r>
    </w:p>
    <w:p>
      <w:r>
        <w:t>Описание компании: ПРОДАМ ТОО 2 категории ДЕПОЗИТАРИЙ ПОДТВЕРЖДЕН Город Алматы ОКЭД 43320 - Монтаж систем водоснабжения, отопления и кондиционирования воздуха Условная скидка 9% СГД - 401 млн ПУН -19,2 % ОС – 615 млн ФОТ - 467,5 млн Капитальный ремонт -1 балл Электроснабжение - 5 баллов Водоснабжение -5 баллов За территориальность г. Алматы +1 балл Есть действующие договора в процессе на 1.5 млрд Цена 390 млн. тенг</w:t>
      </w:r>
    </w:p>
    <w:p>
      <w:r>
        <w:t>Описание компании: ПРОДАЕТСЯ ТОО 2015 г ПАВЛОДАР Основной окэд 33 122 ( ремонт и техническое обслуживание оборудования ) Вторичные окэды 43 298, 43 999 ( прочие строительно монтажные работы) Лицензия СМР-2 выдана в 2024 году . В 2021 и 2022 году оборотов не было . В 2023 году ТОО возобновило деятельность, на данный момент оно действующее. Фин устойчивость в 2024 году СГД - 9 857 500 ПУН - 16,38 % ФОТ - 7 650 000 Фин устойчивость 2025 году СГД - 200 000 ПУН - 25.97 % ФОТ - 1 050 000 ДЕПОЗИТАРИЙ ЧАСТИЧНО ПОДТВЕРЖДЕН ЧАСТИЧНО В СТАДИИ ПОДТВЕРЖДЕНИЯ Цена 12 000 000 тен</w:t>
      </w:r>
    </w:p>
    <w:p>
      <w:r>
        <w:t>Описание компании: 3СМР</w:t>
      </w:r>
    </w:p>
    <w:p>
      <w:r>
        <w:t>Описание компании: 3СМР</w:t>
      </w:r>
    </w:p>
    <w:p>
      <w:r>
        <w:t>Описание компании: 3СМР</w:t>
      </w:r>
    </w:p>
    <w:p>
      <w:r>
        <w:t>Описание компании: 3СМР</w:t>
      </w:r>
    </w:p>
    <w:p>
      <w:r>
        <w:t>Описание компании: 3СМР</w:t>
      </w:r>
    </w:p>
    <w:p>
      <w:r>
        <w:t>Описание компании: 3СМР</w:t>
      </w:r>
    </w:p>
    <w:p>
      <w:r>
        <w:t>Описание компании: ПРОДАМ ДЕЙСТВУЮЩИЕ ТОО СМР-3 г Караганда ОКЭД 43 219 прочие электромонтажные работы Депозитарий не подтвержден . Фин Устойчивость на 2024 год СГД - 120 094 234 ПУН - 14.28% ФОТ - 163 353 840 ЦЕНА 13 000 000 тенг НАША</w:t>
      </w:r>
    </w:p>
    <w:p>
      <w:r>
        <w:t>Описание компании: ПРОДАМ ТОО Integral/ Алматы ОКЭД85599 прочие виды образования лицензия СМР 3 от 2019 года Фин устойчивость СГД - 190 260 132.00 ПУН - 3.87 % ФОТ - 128 805 585.00 Уплаченные налоги 2019-512 399 2020-470 319 2021-52 218 2022-308 548 2023-255 564 2024-708 102 ЦЕНА 8 500 000 тенге НАША</w:t>
      </w:r>
    </w:p>
    <w:p>
      <w:r>
        <w:t>Описание компании: Продам ТОО VSP Company/Астана Лицензия 3 СМР от 2011 года (подходит под 1) Счет в банке БЦК ОКЭД 42111 Строительство дорог и автомагистралей (последние 3года) НДС, ОУР Обороты: 2020 год 408 988 278тг, 2021год 4 972 752тг, 2022год 80 357тг, 2023год 138 343 817тг, Степень риска НИЗКАЯ Финустойчивость СГД 846млн ПУН 6,51% ОС 845млн ФОТ 479млн Финустойчивость на 2025 год СГД - 820.000.000 Пун : 14% ОС: не ограниченно ФОТ: 1 744 765 755 Опыт: депозитарий подтвержден (водоснабжение, электроснабжение и газификация (субподрядчик) Цена 300млн НАША</w:t>
      </w:r>
    </w:p>
    <w:p>
      <w:r>
        <w:t>Описание компании: ТОО "Строй» 3 категория СМР, фасадные работы с Биай г.Алматы ОКЭД 41201 Строительство жилых здании Переплата 102663тг Обороты 2022г - 11млн 2023г - 10млн 2024- 8 млн *Финустойчивость * СГД 24 438 488.00 ПУН 2,3% ФОТ 6 300 000.00 Цена 2млн тенге НАША</w:t>
      </w:r>
    </w:p>
    <w:p>
      <w:r>
        <w:t>Описание компании: Продам 3 СМР16г с актами Дорожных работ по 2018г. Чистая, полный подвид. Имеются Акты ввода в Эксплуатацию Цена 3 млн</w:t>
      </w:r>
    </w:p>
    <w:p>
      <w:r>
        <w:t>Описание компании: Продам ТОО Без лицензии, подходит под 3 СМР Окэд СМР Обороты с 21 по 23 г по СМР Ремонт Крыши, Текущий Ремонт. (1 Генподряд, Субподряды, Акты есть) На 16 мил.тг Р/с в Форте банке. Приостоновлен Цена 500 тыс</w:t>
      </w:r>
    </w:p>
    <w:p>
      <w:r>
        <w:t xml:space="preserve">Описание компании: </w:t>
      </w:r>
    </w:p>
    <w:p>
      <w:r>
        <w:t>Описание компании: ПРОДАМ ТОО с лицензии СМР 3 кат. 2020 год: 1 584 660 тг. 2021 год 936 682 тг. 2022 год: 1 267 711 тг. 2023 год: 0 тг. ДЕПОЗИТАРИЙ нет Финансовая устойчивость: СГД – 296 013 530.00 тг ПУН: - 2.5600539272647%. ФОТ: - 45 750 000.00 тг Цена 1,5 млн. (СРОЧНО)</w:t>
      </w:r>
    </w:p>
    <w:p>
      <w:r>
        <w:t>Описание компании: Продам 3 СМР Р/с Каспий банк Оборот 23 года 40 млн 24 года 50 млн Все чистые, без уведом, налог оплачен Цена 1,5 млн</w:t>
      </w:r>
    </w:p>
    <w:p>
      <w:r>
        <w:t>Описание компании: Продам ТОО с двумя лицензиями: 1) Медицинская деятельность Подвид(ы) лицензируемого вида деятельности - Амбулаторно-поликлиническая помощь взрослому и (или) детскому населению по специальностям - Первичная медико-санитарная помощь -Доврачебная 2) Фармацевтическая деятельность Подвид(ы) лицензируемого вида деятельности: - Розничная реализация лекарственных средств Уплаченные налоги по годам: 2020 год: 40 467,5 тг. 2021 год 45 071,4 тг. 2022 год: 289 527,9 тг. 2023 год: 335 604,1 тг. ФУ нет Цена: 1,5 млн</w:t>
      </w:r>
    </w:p>
    <w:p>
      <w:r>
        <w:t>Описание компании: Продам тоо 2019 года регистрации - 3 смр - ⁠окэд - 41201, строительство жилых зданий - ⁠регистрация Астана Налоги - 2022 - 298к - ⁠2023 - 3 млн Финка на 2024 год ⿡СГД - 297 млн ⿢ПУН - 3,2% ⿣ФОТ - 99 млн Финка на 2025 год ⿡ СГД - 310 млн ⿢ ПУН - 3,8 % ⿣ ФОТ - 310 млн Цена 15 млн</w:t>
      </w:r>
    </w:p>
    <w:p>
      <w:r>
        <w:t>Описание компании: Продам тоо 2021 года регистрации - ОКЭД - 41201, строительство жилых зданий - ⁠регистрация Алматы - 3 СМР Налоги - 2021 - 29к - ⁠2022 - 70к - ⁠2023 - 203 к Финка ⿡ СГД - 75 млн ⿢ ПУН - 3.2% ⿣ ФОТ - 20 млн Цена 5 млн</w:t>
      </w:r>
    </w:p>
    <w:p>
      <w:r>
        <w:t>Описание компании: ПРОДАМ ТОО "BUILD CORP" СМР 3 кат. ОКЭД 41202 Строительство нежилых зданий, за исключением стационарных торговых объектов категорий 1, 2 НДС с 2018года Уплаченные налоги по годам: 2020г - 11 827 560 тг, 2021г - 3 850 134 тг, 2022г - 49 342 тг Финансовая устойчивость: СГД - 217 857 144.00 тг ПУН - 17.437934465899%. ФОТ - 82 649 790.00 тг Цена: 4.5 млн</w:t>
      </w:r>
    </w:p>
    <w:p>
      <w:r>
        <w:t>Описание компании: ПРОДАМ ТОО 3 СМР с опытом кладки работы.Общеустановленный режим, средняя степень риска, госзакупок не участвовал,ОКЭД: строительство жилых зданий .с НДС 07.06.2021г.р/счет Банк центр кредит. Уплаченные налоги по годам: 2021 год: 34 214 070тг. 2022-1562822тг Финансовая устойчивость: СГД: 68 428 140тг ПУН:3% ФОТ: 29 250 000 тг. ОСВ-0 Цена 2 мил.тг</w:t>
      </w:r>
    </w:p>
    <w:p>
      <w:r>
        <w:t>Описание компании: Срочно Продам ТОО 2013 г. с финансовой устойчивостью Лицензия 3 категория СМР получена 2015 году декабрь месяц под 1 категорию Вид деятельности с основания: 43219 Прочие электромонтажные работы. Финка в 2024 году Сгд - 107 444 884 тг. Пун - 5.7 % Фот - 3 825 000 тг. Цена снижена - 1.3 млн т</w:t>
      </w:r>
    </w:p>
    <w:p>
      <w:r>
        <w:t>Описание компании: Срочно Продам ТОО 2014 года 3 смр ОКЭД 71112 Опыт: • изготовление и монтаж металлоконструкции • ⁠кап ремонт • ⁠кладка Налоги 2020 - 126 703 479 2021 - 18 027 972 2022 - 151 051 Финка СГД - 945 мил ПУН - 1,8% ОС - 0 ФОТ - 126 млн Цена 5</w:t>
      </w:r>
    </w:p>
    <w:p>
      <w:r>
        <w:t>Описание компании: Продам ТОО "Ast Building Compani" БИН: 200640029152 Смр-3 На НДС Финустойчивость: СГД: 68 428 140 тг ПУН: 3% ФОТ: 29 250 000тг Опыт работ: Кладка Работала с Базис-А Цена: 2 400 000 тг</w:t>
      </w:r>
    </w:p>
    <w:p>
      <w:r>
        <w:t>Описание компании: ПРОДАМ СМР 3 категории С опытом и оборотами БИН- 220440044209 Финансовая устойчивость: СГД- 122 000 000тг. ПУН- 3.126%. ФОТ- 49 200 000.00 тг 3,7 мл</w:t>
      </w:r>
    </w:p>
    <w:p>
      <w:r>
        <w:t>Описание компании: ПРОДАМ ТОО с лицензией СМР 3 категория с опытом работы на содержание автодорог Депозитарий нет! Уплаченные налоги 2020г- 27 780 тг 2021г- 8 473 467,5 тг 2022г- 9 711 434,2 тг 2023г- 7 190 530,2 тг 2024г- 1 814 431,1 тг Финансовая устойчивость: СГД- 419 278 664.00 тг ПУН- 11.687626113023%. ФОТ- 700 800 000.00 тг цена 30 млн.</w:t>
      </w:r>
    </w:p>
    <w:p>
      <w:r>
        <w:t>Описание компании: ПРОДАМ СМР 3 категории С опытом и оборотами БИН- 220840030223 Финансовая устойчивость: СГД- 110 000 000тг. ПУН- 3.06%. ФОТ- 22 800 000.00 тг 3.5 мл</w:t>
      </w:r>
    </w:p>
    <w:p>
      <w:r>
        <w:t>Описание компании: ПРОДАМ СМР 3 категории С опытом и оборотами БИН- 220440044209 Финансовая устойчивость: СГД- 122 000 000тг. ПУН- 3.126%. ФОТ- 49 200 000.00 тг 3.7мл</w:t>
      </w:r>
    </w:p>
    <w:p>
      <w:r>
        <w:t>Описание компании: Продам ТОО, СМР 3 категории Лицензия от 2018 года, подходит под 2 категорию регион г. Шымкент Окэд: 43298(прочие строительно-монтажные работы не включенные в другие группировки) Фин устойчивость 2024 Сгд: - 3 667 967 146.00 тг Пун: - 10.457507582049%. Фот: - 1 004 471 460.00 тг Депозитарий загружен и подтвержден(инженерные сети, водопровод), тех сложные, 2 уровень По опыту набирает 9,4 балла по строительству сетей (водопровод, канализация, теплотрассы) в г.з; 10 баллов опыт по реконструкции сетей (водопровод, канализация, теплотрассы) 2016-2023 год . достоверность опыта подтверждена письмом гор Архитектуры налог за 2023 год уплачен в размере 103 млн тнг для потенциального покупателя-учредитель компании может пробно подать заявку на интересующий Вас лот Срочная продажа Продажа возобновлена Цена 480 млн тнг Обмен на ликвид авто, недвижимость с доплатой рассматривается Весь опыт подтверждается гор архитектурой</w:t>
      </w:r>
    </w:p>
    <w:p>
      <w:r>
        <w:t>Описание компании: Продам ТОО СМР 3 . ОКЭД 43999 не менялся с момента основания в 2020 году. прочие строительно монтажные работы. Подходит под присоединения для строительных компаний. Фин уст на 2024,2025 год. СГД - 189 млн Пун 9.7% Фот - 60 млн . Цена 4.5 млн . Опыт по СМР делали канализацию , укладку водопроводов частные работы есть акты выполненных работ , акты скрытых работ . Актов ввода нет . Вся бумажная бухгалтерия в наличии.</w:t>
      </w:r>
    </w:p>
    <w:p>
      <w:r>
        <w:t>Описание компании: Срочно Продам тоо 2002г 3 СМР подходит по 1 кат ОКЭД 96060 компания занималась: - торговля Налоги 2020 - 91 028 2021 - 823 811 2022 - 58 895 2023 - 143 582 Финка СГД - 15 мил ПУН - 7.5% ОС - 0 ФОТ - 34 млн Цена 3</w:t>
      </w:r>
    </w:p>
    <w:p>
      <w:r>
        <w:t>Описание компании: Срочно Продам 2012г Тоо 3 СМР, опыт, ОКЭД 41202 8 лет стажа по СМР Компания занималось: - строительство коммерческих помещений - ⁠строительство складских помещений - ⁠строительство многоквартирного жилого дома - ⁠строительство школ, детских садов Компания везде практически была генподрядом Все подтверждающие документы имеются СГД - 14 302 ярда ПУН - 2,4% ОС - 973 млн ФОТ - 2 231 ярда. Цена 75</w:t>
      </w:r>
    </w:p>
    <w:p>
      <w:r>
        <w:t>Описание компании: ТОО Строй Сервис/2000/Уральск СМР 3 от 24года + Изыскательская ОКЭД 46734 Оптовая торговля лакокрасочной продукцией, обоями и напольными покрытиями Уплаченные налоги 2019-20,406,237 2020-15,649,159 2021-11,960,610 2022-14,197,489 2023-12,418,633 2024-4,452,370 Финустойчивость СГД 1 433 458 222 ПУН 5,8% ОС 349 584 675 ФОТ 1 308 992 760 Гос закуп договор действующий 2024-2025 год сумма 700 000 000 тенге. НДС состоит Спецтехники: (Камаз самосвал с прицепом, Камаз Тягач площадка, погрузчик китайский 3 х тонник, Автобус Пазик 2 штуки, Мерседес легковые) Цена 80млн НАША</w:t>
      </w:r>
    </w:p>
    <w:p>
      <w:r>
        <w:t>Описание компании: Продам ТОО 2000г. Лицензии- 3 СМР 2011г Окэд 46909 оптовая торговля с 2020г Возможно повышение финансовой устойчивости с любой торговой ТОО. Акт ввода на жилой дом -3000 кв м Акт ввода на живот. база- СГД 418 млн Пун-3% Фот-25 млн Общестроительные работы Оборот за2023 год-70 млн За 2024-27 млн Счет в Народном банке Цена 6 млн</w:t>
      </w:r>
    </w:p>
    <w:p>
      <w:r>
        <w:t>Описание компании: Продам ТОО 3 категория СМР, фасадные работы с Биай г.Алматы ОКЭД 41201 Строительство жилых здании Переплата 102663тг Обороты 2022г - 11млн 2023г - 10млн 2024- 8 млн *Финустойчивость * СГД 24 438 488.00 ПУН 2,3% ФОТ 6 300 000.00 Цена 2млн тенге НАЩА</w:t>
      </w:r>
    </w:p>
    <w:p>
      <w:r>
        <w:t>Описание компании: Продам ТОО 2017г 3 СМР. Опыт работы:Инженерные сети, отопление, крыша, отделка.(через гос закуп) Депозитария нет. Окэд:43220 монтаж водоснабжения Финансовая устойчивость: Сгд-185 млн Пун-16% Фот-21 млн кап цена 5 мл</w:t>
      </w:r>
    </w:p>
    <w:p>
      <w:r>
        <w:t>Описание компании: ПРОДАМ ТОО "ЦЕЛИНТЯЖСТРОЙ" СМР 3 категория ОКЭД 41201 Строительство жилых зданий; город Астана; Выполняла монолитные работы; Уплаченные налоги: 2020 г - 15 968 177.6 тг 2021 г - 13 000 920.2 тг 2022 г - 11 613 721.7 тг 2023 г - 27 484 922 тг 2024 г - 530 000 тг Финансовая устойчивость: СГД - 539 154 154.00 тг ПУН - 18.054254683532% ФОТ - 110 100 000.00 тг Цена: 10 000 000 тг.</w:t>
      </w:r>
    </w:p>
    <w:p>
      <w:r>
        <w:t>Описание компании: Продается ТОО Поставка дизельных генераторов и трансформаторных подстанций. Фин. устойчивость: ОС. 0 СГД 3 467 078 666 ПУН 9,07% ФОТ 552 556 140 Обороты: с 2019 года от 2 млрд. тенге. Имеются разрешения: 1. СМР 3 категория. 2. Проведение технического исследования на предмет отнесения товаров к средствам криптографической защиты информации и специальным техническим средствам, предназначенным для проведения оперативно-розыскных мероприятий 3. Аккредитация технадзора 4. Выдача заключения об отнесении товаров, технологий, работ, услуг, информации к продукции, подлежащей экспортному контролю 5. Выдача заключения на ввоз на территорию Республики Казахстан радиоэлектронных средств и высокочастотных устройств гражданского назначения, в том числе встроенных либо входящих в состав других товаров, в случаях, отличных от импорта Цена 65 млн.тенге. Без посредников, напрямую от учредителя!</w:t>
      </w:r>
    </w:p>
    <w:p>
      <w:r>
        <w:t>Описание компании: ТОО "GAUDI STROY" БИН: 140140028546 Лицензия СМР-3 от 14 года. Опыт субподряд. Уплаченные налоги по годам: 2020-9 161 153 2021-604 975 Финка СГД-945 мил тг ПУН-1.8% ФОТ- 126 мил тг Цена - 4мил</w:t>
      </w:r>
    </w:p>
    <w:p>
      <w:r>
        <w:t>Описание компании: В продаже 3 СМР , подходящая под 1 кат. БИН 030540018808 Актов нет, опыт был по кап.ремонту. Депозитария нет. Имеется 1С. Оплаченный тариф на ГЗ до 100 млн на 2024 год Доходы: 2020 - 0 2021 - 244 169 68 тг 2022 - 0 Налоги 2020 - 7 791 841 тг 2021 - 13 333 505 тг 2022 - 15 806 666 тг Фонд оплаты труда 2020 - 510 000 2021 - 1 050 000 2022 - 2 360 000 Фин устойчивость: СГД - 731 321 682 тг. ПУН - 10.1% ФОТ - 58 800 000 тг. Цена 11 млн</w:t>
      </w:r>
    </w:p>
    <w:p>
      <w:r>
        <w:t>Описание компании: ПРОДАМ ТОО "МАСТЕРСТРОЙ АСТАНА" СМР 3 категория ОКЭД 41201 Строительство жилых зданий город Астана Уплаченные налоги: 2021 г - 1 364 700 тг 2022 г - 6 600 084 тг 2023 г - 11 220 917 тг Финансовая устойчивость: СГД - 197 201 434.00 тг ПУН - 11.07781549905% ФОТ - 18 450 000.00 тг Цена: 6,5 мил.</w:t>
      </w:r>
    </w:p>
    <w:p>
      <w:r>
        <w:t>Описание компании: ПРОДАМ ТОО "AVALON CONSTRUCTION" БИН 220740005724 Лицензия СМР3 Опыт работы: отделочные, электромонтажные и монтажные работы(субподряды) на НДС с оборотами по сей день, действующая, все обороты проходили ч/з АО БЦК, ккм нет, чистая, ровная Уплаченные налоги по годам: 2022 г - 34 980 тг 2023 г - 527 893.1 тг 2024 г - 6 444 957.2 тг Финансовая устойчивость СГД 35,9 млн ПУН 1.3% ФОТ 1 млн На 2025 год: СГД 79млн ПУН 3.3% ФОТ 15,3млн. ОС - 0. Цена 7 500 000</w:t>
      </w:r>
    </w:p>
    <w:p>
      <w:r>
        <w:t xml:space="preserve">Описание компании: </w:t>
      </w:r>
    </w:p>
    <w:p>
      <w:r>
        <w:t>Описание компании: 1ПД</w:t>
      </w:r>
    </w:p>
    <w:p>
      <w:r>
        <w:t>Описание компании: 1ПД</w:t>
      </w:r>
    </w:p>
    <w:p>
      <w:r>
        <w:t>Описание компании: 1ПД</w:t>
      </w:r>
    </w:p>
    <w:p>
      <w:r>
        <w:t>Описание компании: 1ПД</w:t>
      </w:r>
    </w:p>
    <w:p>
      <w:r>
        <w:t>Описание компании: 1ПД</w:t>
      </w:r>
    </w:p>
    <w:p>
      <w:r>
        <w:t>Описание компании: 1ПД</w:t>
      </w:r>
    </w:p>
    <w:p>
      <w:r>
        <w:t>Описание компании: Продам ТОО Геопласт/2002/Актау Бумажная лицензия: Эксплуатация горных производств Лицензия: Ведение технологических работ (геофизические работы) на месторождениях углеводородов ОКЭД 71122- Деятельность по проведению геологической разведки и изысканий (без научных исследований и разработок) Обороты с 2002 по 2018 годы Опыт работы: Проведение работ гидродинамических исследований, работ по контролю за разработкой и отбор глубинных проб Цена 20млн НАЩА (бумажная)</w:t>
      </w:r>
    </w:p>
    <w:p>
      <w:r>
        <w:t>Описание компании: ПРОДАЕТСЯ * 1 Категория ПРОЕКТНАЯ + 1 Категория СМР от 2023 года * ⁠ чистая компания * ⁠Учредительные документы в порядке, продажа от учредителя, * ТОО без долгов, Оборот был небольшой на 5 млн тенге в прошлом квартале ( Договор на оказание услуг по анализу объема выполненных работ строительства индивидуального жилого дома) Цена: 10 000 000 тенг</w:t>
      </w:r>
    </w:p>
    <w:p>
      <w:r>
        <w:t>Описание компании: Продам 1 Проектную. Контракт по проектированию был осуществлен с ТОО "Корпорация Казахмыс" ОКЭД- 41100 Зарегистрирована в Караганде Финансовая устойчивость на 2024 год: СГД - 108 873 226тг ПУН - 7,67 % ФОТ - 0 тг Финансовая устойчивость на 2025 год: СГД - 109 872 658 тг ПУН - 20,12 % ФОТ - 0 тг Цена 10 мил</w:t>
      </w:r>
    </w:p>
    <w:p>
      <w:r>
        <w:t xml:space="preserve">Описание компании: </w:t>
      </w:r>
    </w:p>
    <w:p>
      <w:r>
        <w:t xml:space="preserve">Описание компании: </w:t>
      </w:r>
    </w:p>
    <w:p>
      <w:r>
        <w:t xml:space="preserve">Описание компании: </w:t>
      </w:r>
    </w:p>
    <w:p>
      <w:r>
        <w:t>Описание компании: 2ПД</w:t>
      </w:r>
    </w:p>
    <w:p>
      <w:r>
        <w:t>Описание компании: 2ПД</w:t>
      </w:r>
    </w:p>
    <w:p>
      <w:r>
        <w:t>Описание компании: 2ПД</w:t>
      </w:r>
    </w:p>
    <w:p>
      <w:r>
        <w:t>Описание компании: 2ПД</w:t>
      </w:r>
    </w:p>
    <w:p>
      <w:r>
        <w:t>Описание компании: 2ПД</w:t>
      </w:r>
    </w:p>
    <w:p>
      <w:r>
        <w:t>Описание компании: 2ПД</w:t>
      </w:r>
    </w:p>
    <w:p>
      <w:r>
        <w:t>Описание компании: ПРОДЕТСЯ 2 кат ПРОЕКТНАЯ от 2017 г. Переоформ. с 3 кат ПД электронной г. УРАЛЬСК ОКЭД 71121 - деятельность в области инженерно-технического проектирования ОПЫТ РАБОТЫ по ПРОЕКТИРОВАНИЮ по 2023 год ДЕПОЗИТАРИЙ ПОДТВЕРЖДЁН Финка на 2024 год СГД - 44.4 млн Пун : 3.66% ОС: нет Фот: 27.7 млн Цена 5.5 млн.тенг</w:t>
      </w:r>
    </w:p>
    <w:p>
      <w:r>
        <w:t>Описание компании: Продам ТОО "DAD PRO" С лицензией ПР 2 категория ОКЭД 71112 Деятельность в области архитектуры, за исключением объектов атомной промышленности и атомной энергетики ТОО занималась разработкой проектно-сметной документации по объектам многоквартирных жилых комплексов, разработкой эскизов, услугой авторского надзора и споровождением Уплаченные налоги по годам: 2021г - 445 994тг 2022г - 458 675тг 2023г - 113 100 тг 2024г - 213 677.9тг Финансовая устойчивость: СГД - 113 473 822.00тг ПУН - 4.6527609689572% ФОТ - 167 376 750.00тг Цена: 9 млн</w:t>
      </w:r>
    </w:p>
    <w:p>
      <w:r>
        <w:t>Описание компании: ТОО АНК ПРОЕКТ/2011 года/Уральск Лицензия - 2 ПД от 18года - Технадзор ОКЭД 71112 Деятельность в области архитектуры, за исключением объектов атомной промышленности и атомной энергетики Обороты: 20 год 34 700 000тг, 21 год 7 565 000тг, 22 год 13 560 000тг, 23 год 39 586 303тг. Финустойчивость: СГД 118 190 000 ПУН 3,7% ФОТ 94 810 875 Электронный депозитарий забитый Опыт по проектной Документы все имеется Цена 26млн НАША</w:t>
      </w:r>
    </w:p>
    <w:p>
      <w:r>
        <w:t xml:space="preserve">Описание компании: </w:t>
      </w:r>
    </w:p>
    <w:p>
      <w:r>
        <w:t xml:space="preserve">Описание компании: </w:t>
      </w:r>
    </w:p>
    <w:p>
      <w:r>
        <w:t xml:space="preserve">Описание компании: </w:t>
      </w:r>
    </w:p>
    <w:p>
      <w:r>
        <w:t>Описание компании: 3ПД</w:t>
      </w:r>
    </w:p>
    <w:p>
      <w:r>
        <w:t>Описание компании: 3ПД</w:t>
      </w:r>
    </w:p>
    <w:p>
      <w:r>
        <w:t>Описание компании: 3ПД</w:t>
      </w:r>
    </w:p>
    <w:p>
      <w:r>
        <w:t>Описание компании: 3ПД</w:t>
      </w:r>
    </w:p>
    <w:p>
      <w:r>
        <w:t>Описание компании: 3ПД</w:t>
      </w:r>
    </w:p>
    <w:p>
      <w:r>
        <w:t>Описание компании: 3ПД</w:t>
      </w:r>
    </w:p>
    <w:p>
      <w:r>
        <w:t>Описание компании: ПРОДАМ ДЕЙСТВУЮЩЕЕ ТОО С ОПЫТОМ ТОО «Project Technology» БИН 200540021824 Проектная лицензия 3 категории получена в 2021 году Опыт субподряд в горнорудке, авторский надзор Ранее имелась аккредитация на обследование и технадзор Доходы ФНО 910 за 2020 год - 23 046 000 ФНО 910 за 2021 год - 14 500 000 ФНО 910 за 2022 год - 13 950 000 Уплаченные налоги за 2020 год - 1 153 062 Уплаченные налоги за 2021 год - 513 210 Уплаченные налоги за 2022 год - 485 469 Доход в течение трех лет предшествующих предыдущему году - 53 746 000 Среднегодовой доход - 17 915 333 Вы можете подать заявку на лот, сумма которого не превышает - 107 492 000 ПУН - 4% ОС - нет ФОТ за 2020 год - 1 105 000 ФОТ за 2021 год - 1 430 000 ФОТ за 2022 год - 1 706 122 ФОТ в течение трех лет предшествующих предыдущему году - 4 241 122 Вы можете подать заявку на лот, сумма которого не превышает - 63 616 830.00 тг ЦЕНА 10 млн Референс лист по запросу</w:t>
      </w:r>
    </w:p>
    <w:p>
      <w:r>
        <w:t xml:space="preserve">Описание компании: </w:t>
      </w:r>
    </w:p>
    <w:p>
      <w:r>
        <w:t>Описание компании: ТОО Nur-Stark, 2022 года/ Уральск 3ПД Изыскательская Технадзор ОКЭД 42990-Строительство прочих инженерных сооружений, не включенных в другие группировки Обороты: 2022- 5 805 826 2023- 30 131 195 Финустойчивость: СГД 11млн ПУН 4,1% ФОТ 2млн НДС Общеустановленный Элдепозит.подтверждены Опыт: Пд, геология и геодезия, тех обследование, За авторский надзор в этом году будет 7 договоров все бюджетные обьекты Цена 12млн НАША</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Описание компании: Двойные, тройные</w:t>
      </w:r>
    </w:p>
    <w:p>
      <w:r>
        <w:t>Описание компании: Двойные, тройные</w:t>
      </w:r>
    </w:p>
    <w:p>
      <w:r>
        <w:t>Описание компании: Двойные, тройные</w:t>
      </w:r>
    </w:p>
    <w:p>
      <w:r>
        <w:t>Описание компании: Двойные, тройные</w:t>
      </w:r>
    </w:p>
    <w:p>
      <w:r>
        <w:t>Описание компании: Двойные, тройные</w:t>
      </w:r>
    </w:p>
    <w:p>
      <w:r>
        <w:t>Описание компании: Двойные, тройные</w:t>
      </w:r>
    </w:p>
    <w:p>
      <w:r>
        <w:t>Описание компании: В продаже СМР 3+ИД+ТехНадзор 1кат Обороты: 2019-13 430 139 2020-30 255 779 2021-14 100 767 2022-51 604 447 2023-67 960 664 Фин.устойчивость: СГД-191 921 986 ПУН-3.5% ФОТ-100 908 300 Акты все имеются Опыт:тепловые сети,текущий ремонт,водоснабжения,ГЭС,реализация товаров,эвакуационные разметки итд Чистая,без долгов есть переплаты по налогам Цена-25млн НАША</w:t>
      </w:r>
    </w:p>
    <w:p>
      <w:r>
        <w:t>Описание компании: ТОО АНК ПРОЕКТ/2011 года/Уральск Лицензия - 2 ПД от 18года - Технадзор ОКЭД 71112 Деятельность в области архитектуры, за исключением объектов атомной промышленности и атомной энергетики Обороты: 20 год 34 700 000тг, 21 год 7 565 000тг, 22 год 13 560 000тг, 23 год 39 586 303тг. Финустойчивость: СГД 118 190 000 ПУН 3,7% ФОТ 94 810 875 Электронный депозитарий забитый Опыт по проектной Документы все имеется Цена 26млн</w:t>
      </w:r>
    </w:p>
    <w:p>
      <w:r>
        <w:t>Описание компании: ПРОДАМ ТОО Нуркурылыс Лицензии: 1 СМР 1 ПД Изыскательская Уплаченные налоги: 2019-628 152 2020-2 645 426 2021-5 691 262 2022-6 032 398 2023-28 828 450 2024-35 341 Финустойчивость СГД 305млн ПУН 12,4% ФОТ 296млн Имеется КПО долгосрочный договор (5лет) Опыт строительство соц.объектов, топосъемки и т.д. Цена 80млн НОВАЯ ЦЕНА 55млн НАША</w:t>
      </w:r>
    </w:p>
    <w:p>
      <w:r>
        <w:t>Описание компании: Продам ТОО Электросервис 3 ПД 2 СМР ОКЭД 41 202 -Строительство нежилых зданий Фин устойчивость: СГД - 33 517 428 00 ПУН - 16.6% ФОТ - 0 Обороты: 2022 - 16 785 714 2019 - 1 571 429 Цена: 10 млн НАША</w:t>
      </w:r>
    </w:p>
    <w:p>
      <w:r>
        <w:t>Описание компании: Продается ТОО 2016г ОКЭД: 41100-разработка строительныхпроектов, Имеет 7 лицензий! 1ПД 1ИЗЫС 2 KAT CMP ЛИЦЕНЗИЯ СЯП (Деятельность на территориях бывших испытательных ядерных полигонов) ЛИЦЕНЗИЯ на физическую защиту ядерных установок и ядерных материалов, класс 1 ТЕХНАДЗОР Разрешение на осущестние деятельности связанной с использованием сведений, состовляющие гос.секреты, без создания подразделения по защите гос.секретов Обороты: 2019-63 млн 2020-73 млн 2021-74 млн 2022-60 млн 2023-69 млн НДС - НЕТ Налоговый режим-УПР Есть переплата по налогам Финустойчивость: СГД-416 330 378 ПУН-4.06 ΦΟΤ-294 703 800 ЦЕНА: 40 млн Возможен вариант обмена на авто доплата НАША</w:t>
      </w:r>
    </w:p>
    <w:p>
      <w:r>
        <w:t>Описание компании: СМР 1, ПД 1, Изыскательная, Лицензия на оказание услуг в Продам ТОО 1998 года сфере охраны окружающей среды ПКО Самрук Казына (полное соответствие) Опыт: Строительство и ремонт: школ, ЖК, дорог, электросетей, ресторанов (25 объектов) Проектирование: школ, промышленных объектов, разработка ПСД на кап ремонты школ больниц, ПСД газификация, ПСД котельной, Проекты кинотеатров (43 объекта) Финка: СГД : - 1 326 991 340.00 ПУН: - 9.73%. ОС: - 572 293 530.00 ФОТ: - 328 259 880.00 Цена 170 млн НАША</w:t>
      </w:r>
    </w:p>
    <w:p>
      <w:r>
        <w:t>Описание компании: Продам тоо 2009 года регистрации - ОКЭД - 41201 , строительство жилых зданий - ⁠регистрация город Астана - ⁠2 СМР + 2 ПД + изыскание Налоги - 2020 - 13 млн - ⁠2021 - 6,8 млн - ⁠2022 - 43к финка ⿡ СГД - 249 млн ⿢ ПУН - 16% ⿣ ОС - 40 млн ⿤ ФОТ - 771 млн Цена 30 млн</w:t>
      </w:r>
    </w:p>
    <w:p>
      <w:r>
        <w:t>Описание компании: Срочно Продам ТОО 3кат С двойной лицензией смр+пд под 1-ую С бумажной лицензией! Цена 1.5 млн Сгд 40 млн Пун 11% Можно обмен на тоо 2кат смр</w:t>
      </w:r>
    </w:p>
    <w:p>
      <w:r>
        <w:t>Описание компании: ПРОДАМ ТОО с лицензии на СМР 1, СМР2, СМР3, ПР3, ИЗ С опытом работы по строительству жилых домов (генподряд, субподряд). Уплаченные налоги по годам: 2020 год: 6 631 444,0 тг. 2021 год: 938 209,6 тг. 2022 год: 7 717 414,6 тг. 2023 год: 335 465,0 тг. 2024 год: 1 000 000,0 тг. ДЕПОЗИТАРИЙ нет Финансовая устойчивость: СГД – 297 752 952.00 тг. ПУН: - 12. %. ФОТ: - 27 825 000.00 тг Цена 78 млн.</w:t>
      </w:r>
    </w:p>
    <w:p>
      <w:r>
        <w:t>Описание компании: ТОО "Протект" БИН:050240006252 Лицензия СМР-3, Изыскательская деятельность, ПР-3 полученные в 2009 году. Депозираий забит. Опыт Монтаж пожарной, охранной сигнализации, видеонаблюдения, пожаротушение, проектные работы по пожарной сигнализации и систем видеонаблюдения. имеются заключения о прохождении государственной экспертизы проектов, вся документация сохранена. Уплаченные налоги по годам. 2020-2 230 058,0 2021-1 137 641,0 2022-1 529 076,0 2023-937 028,0 2024-193 716,0 Финансовая устойчивость: СГД- 107 502 148.00 тг ПУН- 9.1100970373169%. ОС - 20 685.00 тг ФОТ- 124 344 495.00 тг Цена - 10 мил</w:t>
      </w:r>
    </w:p>
    <w:p>
      <w:r>
        <w:t>Описание компании: ТОО SembolAlmaty БИН: 060440005302 3 Лицензии СМР-1,ПР-1,Изыскательская деятельность Уплаченные налоги по годам: 2021-108 590 2022-4 637 782 2023-3 833 667 2024-2 696 610 Финансовая устойчивость СГД - 52 999 768.00 тг ПУН - 12.767199282835%. ФОТ - 124 009 395.00 тг ЦЕНА- 14 000 000 тг</w:t>
      </w:r>
    </w:p>
    <w:p>
      <w:r>
        <w:t>Описание компании: Продам смр 2+пир2 Обороты в 23 -12 млн и 24 г-200 тыс Имеется 12 авр Опыт по газификации обслуживалась в Каспий Цена 8,5 млн Возможен обмен на машину джип</w:t>
      </w:r>
    </w:p>
    <w:p>
      <w:r>
        <w:t>Описание компании: Продам тоо 2003 года регистрации - ОКЭД - 43390, прочие строительно - монтажные работы - ⁠регистрация Астана - ⁠*бумажная лицензия на 1 смр + 1 ПД* налоги - 2020 - 2,8 млн - ⁠2021 - 1,1 млн - ⁠2022 - 1 млн финка ⿡ СГД - 208 млн ⿢ ПУН - 4,9% ⿣ ФОТ - 175 млн Цена 10 млн</w:t>
      </w:r>
    </w:p>
    <w:p>
      <w:r>
        <w:t>Описание компании: ТОО "Жолбарыс Казахстан" БИН: 131240022918, Имеется долг по налогам 600 000 тг, долг уплатится с суммы продажи ТОО. Уплаченные налоги по годам: 2019-3 153 150,0 2020-4 218 242,3 2021-0 2022-46 842,3 2023-65 000,0 Финансовая устойчивость: Сумма подачи лота - 20 288 202.00 тг ПУН: 43.088979299398%. ФОТ: 16 920 000.00 тг цена: 1 500 000 тг</w:t>
      </w:r>
    </w:p>
    <w:p>
      <w:r>
        <w:t>Описание компании: ТОО "Параграф Аудит" БИН:140540000917 Лицензия - Аудиторская деятельность выдано Мин фин РК. Уплаченные налоги по годам: 2020- 5 610 294 2021- 1 296 168 2022- 1 261 957 2023- 639 866 2024- 277 886 Финансовая устойчивость: СГД- 55 837 988.00 ПУН- 10.321922774152% ФОТ- 274 944 675.00 ЦЕНА- 8 000 000 тг</w:t>
      </w:r>
    </w:p>
    <w:p>
      <w:r>
        <w:t>Описание компании: ТОО Компания "ЭЛИТ ПАРТНЕР" БИН-120240006585 . Компания занималась реализацией Башкирского мёда. Ввоз продукции из России с уплатой импорта. Реализация через сеть собственных фирменных магазинов в КЗ. Уплаченные налоги по годам 2020-961 909 2021-1 181 114 2022-105 442 Финансовая устойчивость Сгд-27 197 768.00 тг Пун-8.0% Фот-86 775 000.00 тг ‌ 600 000 тг</w:t>
      </w:r>
    </w:p>
    <w:p>
      <w:r>
        <w:t>Описание компании: ПРОДАМ ТОО с лицензии на СМР 1, СМР2, СМР3, ПР3, ИЗ С опытом работы по строительству жилых домов (генподряд, субподряд). Уплаченные налоги по годам: 2020 год: 6 631 444,0 тг. 2021 год: 938 209,6 тг. 2022 год: 7 717 414,6 тг. 2023 год: 335 465,0 тг. 2024 год: 1 000 000,0 тг. ДЕПОЗИТАРИЙ нет Финансовая устойчивость: СГД – 297 752 952.00 тг. ПУН: - 12. %. ФОТ: - 27 825 000.00 тг Цена 78 млн.</w:t>
      </w:r>
    </w:p>
    <w:p>
      <w:r>
        <w:t>Описание компании: ТОО СП Каз Рос 2007 года/Алматы ОКЭД 43298-Прочие строительно-монтажные работы, не включенные в другие группировки 1 СМР от 2018г. 1 ПД от 2018г. Уплаченные налоги 2020-17 243 050 2021-3 637 271 2022-6 881 084 2023-1 762 698 2024-21 672 Финустойчивость СГД 1 160 272 178 ПУН 4,5% ОС 34 948 110 ФОТ 281 466 930 Цена 30млн НАША ЦЕНА ОТПРАВЛЯТЬ ТОЛЬКО КЛИЕНТАМ</w:t>
      </w:r>
    </w:p>
    <w:p>
      <w:r>
        <w:t>Описание компании: ПРОДАЕТСЯ ФИРМА 1977 года основания! Лицензии смр, проектирование Опыт работы Пун 9 Лимит по гос закупу до 3,5 млрд Есть действующий договор в астане- 6 млрд Акм область на 1,3 млрд Есть долги по компании /при продаже долги будут закрыты/. Имеется имущество: база недостроенная в астане, помещение офисное в астане, техника на балансе. Цена 7 млн долларов</w:t>
      </w:r>
    </w:p>
    <w:p>
      <w:r>
        <w:t>Описание компании: ТОО «ASTANA BUILDING COMPANY 2050» г. Астана БИН 070440016111 С большим опытом работы по строительству промбаз, асфальтирование и проч. электронный депозитарий загружен, но не подтвержден Уплаченные налоги 2019 – 98,8 млн 2020 – 147,8 млн 2021 – 35 млн 2022 – 33,8 млн 2023 – 16,5 млн 2024 – 3,6 млн ФИНАНСОВАЯ УСТОЙЧИВОСТЬ 2024 СГД- 3,7 млрд ПУН – 11,45 % ОС – 220,7 млн ФОТ – 1,6 млрд Проектная деятельность (1 категория) Строительно-монтажные работы (1 категория) Изыскательская деятельность Эксплуатация горных и химических производств Цена 300 000 000 тенге</w:t>
      </w:r>
    </w:p>
    <w:p>
      <w:r>
        <w:t>Описание компании: "ТОО ЮВОН ЭЛЕКТРО СТРОЙ БИН:100840011232 ""СМР-3 от 10г ПР-3 от 10г Аккредитация электролабораторий"" Уплаченные налоги по годам: 2020-827 705 2021-926 196 2022-28 827 483 2023-342 000 Финансовая устоичивость: СГД- 15 мил ПУН- 381.1% ФОТ- 3 ярд 274 мил тг ЦЕНА - 4мил"</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Описание компании: с Финкой</w:t>
      </w:r>
    </w:p>
    <w:p>
      <w:r>
        <w:t>Описание компании: с Финкой</w:t>
      </w:r>
    </w:p>
    <w:p>
      <w:r>
        <w:t>Описание компании: с Финкой</w:t>
      </w:r>
    </w:p>
    <w:p>
      <w:r>
        <w:t>Описание компании: с Финкой</w:t>
      </w:r>
    </w:p>
    <w:p>
      <w:r>
        <w:t>Описание компании: с Финкой</w:t>
      </w:r>
    </w:p>
    <w:p>
      <w:r>
        <w:t>Описание компании: с Финкой</w:t>
      </w:r>
    </w:p>
    <w:p>
      <w:r>
        <w:t>Описание компании: ТОО "AST-DEZ"/2018/Астана ОКЭД 47999-Прочая розничная торговля вне магазинов Уплаченные налоги: 2019-713 805 2020-1 459 972 2021-1 205 511 2022-707 147 2023-1 191 222 2024-416 513 Финустойчивость: СГД 118 191 596 ПУН 8,7% ФОТ 95 850 000 Цена ,3,5млн</w:t>
      </w:r>
    </w:p>
    <w:p>
      <w:r>
        <w:t>Описание компании: Продам ТОО г.Астана ОКЭД 43993 Аренда строительного оборудования с оператором Обороты 2020 - 8 839 286 2021 - 40 143 675 Фин устойчивость СГД - 97 965 922.00 ПУН - 12.23% ФОТ- 0 Цена: 500 тысяч тенге НАША</w:t>
      </w:r>
    </w:p>
    <w:p>
      <w:r>
        <w:t>Описание компании: ПРОДАМ ТОО жд пути2021/Актау ОКЭД52291-транспортно-экспедиционные услуги ОУР Обороты: 2021-260тыс 2022-24млн 2023-20млн Финустойчивость СГД 62 015 534 ПУН 8,2% СГД 24 589 245 Степень риска низкая Задолженности нету, уведомлении нет Опыт: ЖД перевозки На данный момент имеется кредит в бцк банке 11,8 млн (продает вместе с кредитом) Просрочек нет. в БЦК можно получить 50 млн беззалоговый Цена 4млн НАША</w:t>
      </w:r>
    </w:p>
    <w:p>
      <w:r>
        <w:t>Описание компании: Продам ТОО 2019 года/Караганда ОКЭД-Посреднические услуги при купле-продаже и сдаче внаем жилья и другого недвижимого имущества непроизводственного назначения Режим: Упращенный Обороты: 2020- 8 730 000 2021- 22 000 000 2022- 55 000 000 2023- 7 000 000 Финансовая устойчивость СГД 171 460 000 ПУН 6.7157% ФОТ 898 250 790 Цена 4 000 000тг НАША</w:t>
      </w:r>
    </w:p>
    <w:p>
      <w:r>
        <w:t>Описание компании: в продаже ТОО «Pro Trading» Алматинская счет АО «Евразийский Банк» Окэд-оптовая торговля машинами и оборудованием ОУР НДС Обороты: 2022-57 861 377 2023-98 505 389 Уплаченные налоги: 2022-11 111 2023-487 005 2024-66 797 Без долгов Цена:500тыс НАША</w:t>
      </w:r>
    </w:p>
    <w:p>
      <w:r>
        <w:t>Описание компании: СРОЧНАЯ ПРОДАЖА ТОО 2012года без лицензии окэд 71209(деятельность прочих учреждений,осуществляющих технические испытания и анализы Общеустановленный режим Опыт с 2012года занимались техосмотром Обороты: 2023-151500 2022-427540 2021-1042009 2019-2951701 Фин.устойчивость: СГД-3957940 ПУН-1.84% ОС-200865 ФОТ-41 223 540 Цена:350тыс НАША</w:t>
      </w:r>
    </w:p>
    <w:p>
      <w:r>
        <w:t>Описание компании: Продам ТОО FREEDOM Инвест/20г. Акмолинская область ОКЭД 46690-Оптовая торговля прочими машинами и оборудованием Упращенка Финустойчивость: СГД 10 951 102 ПУН 14,1% ФОТ 10 875 000 Обороты: 2020- 659 680 2021- 2 896 863 2022- 1 878 688 Участвовали на ГЗ и Митворке Цена 550 000 НАША</w:t>
      </w:r>
    </w:p>
    <w:p>
      <w:r>
        <w:t>Описание компании: ПРОДАМ ТОО "Qazzonelogistic"/20г. ОКЭД 46909 Оптовая торговля широким ассортиментом товаров без какой-либо конкретизации Обороты : 2020 год - 1 115 388 405.0 2021 год - 4 064 537 363.6 2022 год - 674 896 052.0 2023 год - 1 228 537.8 Фин.устойчивость: СГД - 44 863 592 626 ПУН - 18.4% ФОТ - 232 320 000 Цена: 150млн</w:t>
      </w:r>
    </w:p>
    <w:p>
      <w:r>
        <w:t>Описание компании: Продам ТОО/2014/Астана Лицензия Изыскательская деятельность ОКЭД 71112-деятельность в области архитектуры, за исключением объектов атомной промышленности и атомной энергетики Уплаченные налоги: 2020-5 909 255 2021-20 546 375 2022-13 493 459 2023-8 599 813 2024-6 704 449 Финустойчивость СГД 623 892 530 ПУН 12,8% ОС 28 569 900 ФОТ 450 211 950 Оборудование входит в сумму Есть действующие договора Компания действует на сегодня продолжаются роботы с Bi- group меморандум .. компания в Топ КЗ Цена 210млн</w:t>
      </w:r>
    </w:p>
    <w:p>
      <w:r>
        <w:t>Описание компании: "Азимут", ТОО на ОУР с 01.07.22года, перед налоговой нет долгов АЛМАТИНСКАЯ ОБЛАСТЬ, Г.А.АЛАТАУ, ОКЭД 46909 Оптовая торговля широким ассортиментом товаров без какой-либо конкретизации Обслуживается в БЦК банке Налоги 2022 -26 526 746,7 2023- 11 162 769,0 2024- 4 177 423,0 Переплата НДС 67 579,7 *Финустойчивость * СГД 496 575 846.00 ПУН 10.68% ФОТ 42 179 865.00 Цена 6 500 000 тенг</w:t>
      </w:r>
    </w:p>
    <w:p>
      <w:r>
        <w:t xml:space="preserve">Описание компании: </w:t>
      </w:r>
    </w:p>
    <w:p>
      <w:r>
        <w:t>Описание компании: Продам ТОО с медицинской лицензией Подвиды: •амбулаторно-поликлиническая помощь взрослому и детскому населению по специальностям •консультивно-диагностическая помощь •лабороторная диагностика •серологические •иммунологические исследования •аллергология Астана Окэд 46461 (оптовая торговля фармацевтическими товарами,кроме торговли медицинской техникой и ортопедическими изделиями) ОУР есть переплаты по налогам Фин.устойчивость: СГД-4 809 758 ПУН-18.8% ФОТ-56 291 370 Цена: 2 млн НАША</w:t>
      </w:r>
    </w:p>
    <w:p>
      <w:r>
        <w:t>Описание компании: Продам ТОО Сибель Логистик 16 года ОКЭД 52291 Транспортно - экспедиционные услуги Обороты : 19 года - 75 729 164 20 год - 63 782 773 21 год - 91 413 675 22 год - 70 625 916 23 год - 28 071 429 Фин устойчивость : СГД - 487 876 614 ПУН - 1.5% ОС- 210 937 500 ФОТ - 243 851 505 ЦЕНА : 2,5 НАША</w:t>
      </w:r>
    </w:p>
    <w:p>
      <w:r>
        <w:t>Описание компании: ТОО Енерджи Капитал/2022года (Тараз) ОКЭД-80101 Деятельность частных охранных служб Лицензия Охранная деятельность Опыт: Торговля, строительство, монтажный Упращенный налоговый режим Обороты 2022-49 913 000 2023- 52 340 000 Финустойчивость СГД- 99 826 000 ПУН- 3,07% ФОТ- 5 175 000 Цена 12млн НОВАЯ ЦЕНА 10млн НАША</w:t>
      </w:r>
    </w:p>
    <w:p>
      <w:r>
        <w:t>Описание компании: Продам ТОО 15.02.2008 г. г.Астана ОКЭД 46463 Оптовая торговля медицинской техникой и ортопедическими изделиями Задолженность по налогам-НЕТ Лицензия-Фармацевтическая Оптовая и розничная торговля, производство и изготовление (бумажная). НДС- с 2009 года Обороты - 2023-1 071 000 2022-1 920 500 2021-10 438 800 2020-8 700 400 2019-10 457 872 СГД 49 662 800 ПУН 6.2% ОС 0 ФОТ 90 243 975 Цена 5млн</w:t>
      </w:r>
    </w:p>
    <w:p>
      <w:r>
        <w:t>Описание компании: ТОО Rayer Инвест/Талдыкорган, 2014года ОКЭД-46736 Оптовая торговля строительными металлическими конструкциями Обороты 2020-238млн 2021-217млн 2022-184млн 2023-200млн 2024-200млн Финустойчивость СГД 1 281 669 146 ПУН 0,8% ФОТ 417 793 005 БЦК Банк, кредит раньше не брали, но предлагают кредит через Даму Цена 65млн</w:t>
      </w:r>
    </w:p>
    <w:p>
      <w:r>
        <w:t>Описание компании: Продам ТОО "Жангир"/ Астана ОКЭД 81300- Деятельность по благоустройству территорий 2020-79 190 536 2021-14 216 760 2022-6 218 000</w:t>
      </w:r>
    </w:p>
    <w:p>
      <w:r>
        <w:t>Описание компании: ТОО Экспертиза/Астана Аккредитация на право осуществления обязательной комплексной вневедомственной экспертизы, срок 26.03.2026г. проектов Обороты: 2019-103 122 294 2020-26 043 307 2021-45 948 232 2022-21 987 742 Переплата НДС 700тыс *Финустойчивость * СГД 188 651 842 ПУН 25% (в след.году ПУН 29%) ФОТ 606 803 430 Эл.депозитария забит, но не подтвержден Стоит ограничения по ГЗ до 23 ноября 2024 года Цена 25млн НАША</w:t>
      </w:r>
    </w:p>
    <w:p>
      <w:r>
        <w:t>Описание компании: 2023-3 383 235 2022- 1 745 000 2021-727 800</w:t>
      </w:r>
    </w:p>
    <w:p>
      <w:r>
        <w:t>Описание компании: ТОО AIM Company, 2013/Астана ОКЭД 71209-Деятельность прочих учреждений, осуществляющих технические испытания и анализы Частная экспертиза проектов (Подходит для слияния с технадзор для повышения финустойчивости) УПР Обороты: 2019-2 405 952 2021-161 853 194 2022-212 614 934 2023-70 396 663 Степень риска низкий Финустойчивость: СГД 923 687 316 ПУН 18% ОС 706 377 450 ФОТ 4 068 439 140 Действующие договора на 10 млн в течение 1,5мес закроются Цена 85млн НАША</w:t>
      </w:r>
    </w:p>
    <w:p>
      <w:r>
        <w:t>Описание компании: ТОО "ГРАНД СЕНАТОР" ОКЭД 46410 Оптовая торговля текстильными изделиями Обороты: 2021-5 034 515 2022-948 187 557 2023-1 264 403 025 Финустойчивость СГД 1 925 026 806 ПУН 15,5 ОС 875 685 ФОТ 41 550 000 Переплата по НДС (небольшие) Цена 37млн НАША</w:t>
      </w:r>
    </w:p>
    <w:p>
      <w:r>
        <w:t>Описание компании: Продам ТОО Каспиан Стандарт 2008 года. ОКЭД: 71209 Деятельность прочих учреждений, осуществляющих технические испытания и анализы. Обороты с 2009г: 2021 - 4.219.634 2022 - 2.627.714 2023 - 3257.615 Степень риска - средняя. Переплата по налогам - 956.974.99 Банковский счет: ОА "Нурбанк" СГД - 28.415.360 ПУН - 3,8% ФОТ - 31.724.985. ЦЕНА: 1 млн, тор НАША</w:t>
      </w:r>
    </w:p>
    <w:p>
      <w:r>
        <w:t>Описание компании: Продается ТОО город Алматы производство продуктов из мяса , прочая торговля продуктами питания . ОКЭД 47 291 СГД 1 198 155 104 ПУН 2,77 % ФОТ 1 355 566 500 обороты в 2023 году 271 000 000 тнг Прекрасно подходит под слияние. Налоги 2021 г -2 653 092 2022г- 13 989 158 2023г- 25 156 843 ЦЕНА 15 000 000 НАША</w:t>
      </w:r>
    </w:p>
    <w:p>
      <w:r>
        <w:t>Описание компании: Продам ТОО 2019года рассченый счет в Берек Банк окэд 46719(оптовая торговля прочим топливом) Переплата по НДС-478 701 952.00 Обороты: 2020-2688202035 2021-714461165 2022-120915468 Фин.уст: СГД- 7 061 337 710 Пун-0.2% ОС-94 142 745 ФОТ-79 757 025 Задолженности нет Цена-165млн НАША</w:t>
      </w:r>
    </w:p>
    <w:p>
      <w:r>
        <w:t>Описание компании: Продам ТОО " Бурсервис" Лицензия -Деятельность на территориях бывших испытательных ядерных полигонов и других территориях, загрязненных в результате проведенных ядерных испытаний Лицензия -Эксплуатация горных и химических производств ОКЭД 09 900 Предоставление услуг, способствующих добыче других полезных ископаемых Обороты : 2019 - 10.424.704 2020 - 15 718 102 2021 - 47 585 313. 8 2022 - 172 809 509. 2 2023 - 172 021 482.3 Фин устойчивость : СГД - 9 886 821 612.00 ПУН - 4.7% ФОТ - 5 367 650 715.00 Есть опыт по бурению скважин и взрывным работам. Цена : 1ярд 600 млн теңге. НАША</w:t>
      </w:r>
    </w:p>
    <w:p>
      <w:r>
        <w:t>Описание компании: Продам ТОО Help Desk service ОКЭД 69 202 Деятельность в области составление счетов и бухгалтерского учёта Обороты 20г - 988 750 0 2021 - 281 581 4 2022 - 385 390 0 2023 - 232 934 0 Фин устойчивость СГД - 175 613 172.00 ПУН - 1.8% ФОТ - 259 782 060. 00 ОС - 10 711 905.00 Цена :3млн НАША</w:t>
      </w:r>
    </w:p>
    <w:p>
      <w:r>
        <w:t>Описание компании: ТОО Битюков ОКЭД 10850 Производство готовых пищевых продуктов Регион Абайская область Обороты: 2020-7 153 565 2021-13 356 151 2022- 16 039 875 2023- 10 616 265 Без НДС Финустойчивость: СГД 82 529 194 ПУН 6,8 ФОТ 663 037 500 Документов нет Цена 3 500 000тг НАША</w:t>
      </w:r>
    </w:p>
    <w:p>
      <w:r>
        <w:t>Описание компании: Продам охранное агентство 2 категорий с лицензией 2005г окэд 80200(деятельность в области систем охраны) есть переплаты по налогам Имеется 4 оружия МР-133 Цена:1млн 500тыс новая цена НАША</w:t>
      </w:r>
    </w:p>
    <w:p>
      <w:r>
        <w:t>Описание компании: Продам ТОО 2018 года ОКЭД 75000 Ветеринарная деятельность Цена : 500 тыс НАША</w:t>
      </w:r>
    </w:p>
    <w:p>
      <w:r>
        <w:t>Описание компании: В продаже ТОО без лицензии 1994 года Астана окэд 46909(оптовая торговля)49390(деятельность прочего пассажирского сухопутного транспорта) УПР опыт:поставка кирпичей Обороты: 2022-153740938 Фин.устойчивость: СГД-307 481 876 ПУН-2.6% ФОТ-131 893 575 Цена-3 млн НАША</w:t>
      </w:r>
    </w:p>
    <w:p>
      <w:r>
        <w:t>Описание компании: ПРОДАМ ТОО "ШЫМКЕНТҚУРЫЛЫСЖАБДЫҚТАУ-МАРКЕТИНГ" ОКЭД 46736 Оптовая торговля строительными металлическими конструкциями Уплаченные налоги по годам: 2020 - 13 725 665тг 2021 - 10 921 929тг 2022 - 8 681 383.4тг 2023 - 5 960 000тг 2024 - 1 348 000тг Лицензии и ФУ нет Цена: 500 тыс</w:t>
      </w:r>
    </w:p>
    <w:p>
      <w:r>
        <w:t>Описание компании: Продам ТОО без лицензии Регистрация-Атырау,2018г Общеустановенный режим НДС Опыт: аренда спецтехники Обороты: 2022-619822182 2021- 1074368333 2020- 269654087 Фин.устойчивость: СГД-2 688 044 840тг ПУН-13.5% ФОТ-1 372 837 980тг Есть долг перед НК около 30 млн тг (входит в сумму продажи) Цена:90млн НАША</w:t>
      </w:r>
    </w:p>
    <w:p>
      <w:r>
        <w:t>Описание компании: ТОО Акцент ОКЭД 71209-деятельность прочих учреждений, осущетсвляющих технические испытания и анализы Занималась таможенными услугами далее лабораторными С 2008 по 2022 деятельность велась Обороты: 2020- 8 265 010тг 2021- 8 126 315тг 2022- 8 323 001тг 2023-0 Финустойчивость СГД 49 428 652 ПУН 11% ОС 10 402 995 ФОТ 225 380 325 Цена 2,6мл НАША</w:t>
      </w:r>
    </w:p>
    <w:p>
      <w:r>
        <w:t>Описание компании: Продам тоо 2002 года регистрации - ОКЭД - 47789 , прочая розничная торговля - ⁠регистрация г. Алматы Налоги - 2020 - 11, 7 млн - ⁠2021 - 13,9 млн - ⁠2022 - 25,4 млн - ⁠2023 - 24,4 млн Финка ⿡ СГД - 1 777 781 110 тг. ⿢ ПУН - 5,7% ⿣ ОС - 14 млн ⿤ ФОТ - 1 540 970 595 тг Цена 50 млн</w:t>
      </w:r>
    </w:p>
    <w:p>
      <w:r>
        <w:t>Описание компании: Продам ТОО г.Алматы ОКЭД 46909 Оптовая торговля широким ассортиментом товаров без какой-либо конкретизации Обслуживается в БЦК банке Уплаченные налоги 2019-15 852 775,0 2020 -3 061 801,7 2021-5 595 350,0 2022 -2 644 150,0 2023- 1 861 920,0 2024- 376 037,5 *Финустойчивость * СГД 256 359 152.00 ПУН 8.2% ФОТ 4 462 500.00 Цена 4 млн тенге НАША</w:t>
      </w:r>
    </w:p>
    <w:p>
      <w:r>
        <w:t>Описание компании: ПРОДАМ ТОО без лицензии ТОО ЛИДЕР РУБИН БИН 080340010011 ОКЭД: 45201 Техническое обслуживание и ремонт автомобилей (СТО) режим: упрощенка Уплаченные налоги по годам: 2020г - 49 245тг 2021г - 51 691тг 2022г - 33 062тг 2023г - 105 142тг 2024г - 158 242тг Финансовая устойчивость: СГД – 52 024 000.00 тг ПУН: 3.5151391665385%. ФОТ: 62 199 180.00 тг. Цена 1 200 000 тг.</w:t>
      </w:r>
    </w:p>
    <w:p>
      <w:r>
        <w:t>Описание компании: Продам тоо 2016 года регистрации - ОКЭД - 47999, прочая розничная торговля вне магазинов - ⁠регистрация Алматы Налоги - 2021 - 95к - ⁠2022 - 45к - ⁠2023 - 157к - ⁠2024 - 696к финка ⿡ СГД - 145 млн ⿢ ПУН - 3,2% ⿣ ФОТ - 52 млн Цена 3 млн</w:t>
      </w:r>
    </w:p>
    <w:p>
      <w:r>
        <w:t>Описание компании: Продам тоо 2006 года регистрации - ОКЭД - 96011, стирка и уборка белья - ⁠регистрация город Шымкент налоги - 2020- 24 млн - ⁠2021- 6 млн - ⁠2022- 5,9 млн Финка ⿡ СГД - 190 млн ⿢ ПУН - 39% ⿣ ОС - 886 млн ⿤ ФОТ - 235 млн Цена 15 млн</w:t>
      </w:r>
    </w:p>
    <w:p>
      <w:r>
        <w:t>Описание компании: Продам тоо 2016 года регистрации - ОКЭД - 78301, прочая деятельность по обеспечению трудовыми ресурсами - ⁠регистрация Алматы Финка ⿡ СГД - 39 млн ⿢ ПУН - 3,1% ⿣ ФОТ - 67 млн Цена 1,7 млн</w:t>
      </w:r>
    </w:p>
    <w:p>
      <w:r>
        <w:t>Описание компании: финка ⿡ СГД - 259 млн ⿢ ПУН - 3,8 % ⿣ ФОТ - 163 млн</w:t>
      </w:r>
    </w:p>
    <w:p>
      <w:r>
        <w:t>Описание компании: Продам тоо 2016 года регистрации Продам тоо 2019 года регисирации - ОКЭД - 96090, предеставление прочих инливидуальных услуг, не включенных в другие группировки. - ⁠Фактическая деятелтность - платные терминалы в Аэропорту - ⁠регистрация Алматы Налоги - 2020 - 1,7 млн Финка ⿡ СГД - 117 млн ⿢ ПУН - 3% Цена 1 млн</w:t>
      </w:r>
    </w:p>
    <w:p>
      <w:r>
        <w:t>Описание компании: Продам тоо 2012 года регистрации - ОКЭД - 46450 , оптовая торговля парфюмерными и косметическими средствами - ⁠регистрация - г. Алматы - ⁠фактическая деятельность торговля парфюмерными и косметическими средствами - ⁠имеется зачетный НДС -16 млн, и убытки на 11 млн налоги - 2020 - 40 млн - ⁠2021 - 60 млн Финка ⿡ СГД - 803 млн ⿢ ПУН - 25 % ⿣ ФОТ - 531 млн Цена 21 млн</w:t>
      </w:r>
    </w:p>
    <w:p>
      <w:r>
        <w:t>Описание компании: Продам тоо 2019 года рестрации - ОКЭД - 74300, деятельность по устному и письменному переводу - ⁠регистрация - Алматы налоги - 2020 - 164к - ⁠2021 - 84к - ⁠2022 - 151к - ⁠2023 - 364к - ⁠2024 - 380к финка ⿡ СГД - 33 млн ⿢ ПУН - 5,3% ⿣ ФОТ - 239 млн Цена 1,2 млн</w:t>
      </w:r>
    </w:p>
    <w:p>
      <w:r>
        <w:t>Описание компании: Продам тоо 2014 года регимтрации - ОКЭД - 69201, деятельность по проведению финсовой ревизии. - Аудиторская лицензия - ⁠регистрация Алматы налоги - 2020- 5 610 294 - 2021- 1 296 168 - 2022- 1 261 957 - 2023- 639 866 - 2024- 277 886 Финка ⿡СГД- 55 млн ⿢ ПУН- 10.3% ⿣ФОТ- 274 млн Цена - 5 млн</w:t>
      </w:r>
    </w:p>
    <w:p>
      <w:r>
        <w:t>Описание компании: ПРОДАМ ТОО с Финансовой устойчивостью ОКЭД 46732 Оптовая торговля цементом, песком и гравием Компания занималась реализацией товаров инертных материалов Финансовая устойчивость: СГД - 167 мил ПУН - 9'2% ФОТ - 124 мил Лицензии нет Цена: 1,5 млн</w:t>
      </w:r>
    </w:p>
    <w:p>
      <w:r>
        <w:t>Описание компании: Продам тоо 2018 года регистрации - ОКЭД - 62011, деятельность в области разработки и тестирования программного кода (Ай ти) - ⁠регистрация - Астана Налоги - 2020 - 6,5 млн - ⁠2021 - 2,7 млн - ⁠2022 - 1,8 млн Финка ⿡ СГД - 688 млн ⿢ ПУН - 3,2% ⿣ ОС - 84 млн ⿤ ФОТ - 973 млн Цена 15 млн</w:t>
      </w:r>
    </w:p>
    <w:p>
      <w:r>
        <w:t>Описание компании: ПРОДАМ ТОО c лицензией на занятие : Разработка, производство, ремонт, приобретение и реализация боеприпасов, вооружения и военной техники, запасных частей, комплектующих изделий и приборов к ним, а также специальных материалов и оборудования для их производства, включая монтаж, наладку, модернизацию, установку, использование, хранение, ремонт и сервисное обслуживание Уплаченные налоги : 2021-90 427,0 2022-1 700,0 2023- 191 271,0 2024- 757 624,0 Финансовая устойчивость : СГД-47 260 000.00 тг ФОТ- 5 400 000.00 тг ПУН-3.3898730427423%. цена 13 млн</w:t>
      </w:r>
    </w:p>
    <w:p>
      <w:r>
        <w:t>Описание компании: Продам ТОО "Альтруист" Окэд: 73200 Исследование рынка СГД 326 539 360.00 тг ПУН 3.4%. ФОТ 39 150 000.00 тг Цена: 2 400 000 тг</w:t>
      </w:r>
    </w:p>
    <w:p>
      <w:r>
        <w:t>Описание компании: ПРОДАМ ТОО "ФРАГМИТ ЕВРАЗИЯ" БИН: 180740010691 с 3 заключениями: 1-Заключение об идентификации специфических товаров 2021г; 2-Заключение об идентификации специфических товаров 2022г; 3-Заключение об отнесении (не отнесении) товаров, технологий, услуг, работ и услуг информации к продукции, подлежащей экспертному контролю; ОКЭД 46751 Оптовая торговля химическими веществами и химическими продуктами На НДС с 2024года Уплаченные налоги по годам: 2020г - 198 938 669.7 тг 2021г - 100 356 063 тг 2022г - 97 827 513.2 тг 2023г - 43 143 716.8 тг Финансовая устойчивость: СГД - 3 581 780 642.00 тг ПУН - 20.878878872449% ФОТ - 2 320 517 070.00 тг Цена: 90млн</w:t>
      </w:r>
    </w:p>
    <w:p>
      <w:r>
        <w:t>Описание компании: ТОО "ТЕХМАРКЕТ КОМИССИОННЫЙ А5" ОКЭД 47791 Розничная торговля подержанными товарами в магазинах, являющихся торговыми объектами, с торговой площадью менее 2000 кв.м Уплаченные налоги по годам: 2020 - 354 581.7 тг 2021 - 575 661.8 тг 2022 - 243 099 тг 2023 - 195 246 тг Финансовая устойчивость: СГД - 7 325 326.00 ПУН - 32.035228466283% ФОТ - 63 900 000.00 Лицензии нет. Цена 500 тыс.</w:t>
      </w:r>
    </w:p>
    <w:p>
      <w:r>
        <w:t>Описание компании: ТОО "Global Futures Kazakhstan" БИН - 170140021841 Опыт консалтинг в свере образование. Уплаченые налоги по годам: 2020-2 455 294 2021-960 487 2022-211 561 2023-6 702 528 Финансовая устойчивость: СГД - 230 488 600.00 тг ПУН - 4.8 % ФОТ - 859 473 600.00 тг ЦЕНА - 6 500 000 тг</w:t>
      </w:r>
    </w:p>
    <w:p>
      <w:r>
        <w:t>Описание компании: Продается ТОО ""GS-Chemical" Бин: 190740028399. ОКЭД: Поставка нефтегазового оборудования и запчастей к ним. Плательщик НДС. Имеется р/счет в БЦК. Обороты были с 2019 года по 31 декабря 2023 года. СГД-136 885 984 тг.; ПУН-7,255%; ФОТ-60 990 795. Цена: 3,2 млн. За более подробной информацией в личку.</w:t>
      </w:r>
    </w:p>
    <w:p>
      <w:r>
        <w:t>Описание компании: Продам ТОО Аяулым Холдинг БИН;210440009358 ОПЫТ: Аренда автотранспорт ОКЭД: 77112 Лизинг автомобилей и легковых автомобилей Налоги по годам: 2022: 7 218 120 2023: 31 463 229 2024: 32 000 Финустойчивость СГД: 267 268 020.00 тг ПУН: 5.3920555553186% ФОТ: 354 514 020.00 Цена: 5 000 000 тг</w:t>
      </w:r>
    </w:p>
    <w:p>
      <w:r>
        <w:t>Описание компании: Продается ТОО "Silk Market" БИН 220140012943 ОКЭД: Брокерская деятельность СГД-392 747 664 тг.; ПУН-10,037 %; ОС- 18 182 835 тг.; ФОТ-1 228 376 310 тг. Цена: 17 500 000 тг</w:t>
      </w:r>
    </w:p>
    <w:p>
      <w:r>
        <w:t>Описание компании: ПРОДАМ ТОО "МЕЖДУНАРОДНЫЙ ИННОВАЦИОННЫЙ ОБРАЗОВАТЕЛЬНЫЙ ЦЕНТР" ОКЭД 85609 Прочая вспомогательная деятельность в области образования Уплаченные налоги по годам: 2020г - 556 954 тг 2021г - 444 811 тг 2022г - 677 528 тг 2023г - 221 683 тг 2024г - 0 Финансовая устойчивость: СГД - 44 191 114.00 тг ПУН - 7.6001387971346%. ФОТ - 181 581 435.00 тг Лицензии нет Цена 1,2 млн</w:t>
      </w:r>
    </w:p>
    <w:p>
      <w:r>
        <w:t>Описание компании: Продам ТОО с опытом работы в строительстве (заказчик) введено в эксплуатацию ЖК 40 тыс кв. метров. Обороты в 2022-2023 гг. 10 млрд тенге. Подходит для долевого участия. СГД - 23.2 млрд ПУН - 0.29 % ОС - нет ФОТ - 885,6 млн Цена 55 млн т</w:t>
      </w:r>
    </w:p>
    <w:p>
      <w:r>
        <w:t>Описание компании: Сгд - 274 878 594 тг Пун - 4.07 % Фот - 158 174 715 тг. Сгд - 371 091 594 тг Пун - 4.9 % Фот - 245 149 455 тг. 2023 - 48 106 500</w:t>
      </w:r>
    </w:p>
    <w:p>
      <w:r>
        <w:t>Описание компании: 2023- 538 542 510 2022-6 343 583 671 2021 - 1 849 966 776 2024 - 675 600 2023 - 24 976 996 2022 - 1 148 351 339 2021 492 316 027</w:t>
      </w:r>
    </w:p>
    <w:p>
      <w:r>
        <w:t>Описание компании: Продам тоо Окэд логистика Сгд-74 млн Пун-3% Фот-29 млн Цена 1 млн</w:t>
      </w:r>
    </w:p>
    <w:p>
      <w:r>
        <w:t>Описание компании: ТОО Shugar kz, БИН: 190540018854, компания занималась производством полуфабрикатов. Уплаченные налоги по годам: 2020 г - 1 259 676,0 тг 2021 г - 356 527,0 тг 2022 г - 1 459 725,0 тг 2023 г - 2 997 343,0 тг 2024 г - 2 361 253,0 тг Финустойчивость: Сумма подачи лота: 190 872 768.00 тг ПУН: 6.2230149247901%. ФОТ: 396 420 255.00 тг Цена: 5 500 000 тг</w:t>
      </w:r>
    </w:p>
    <w:p>
      <w:r>
        <w:t>Описание компании: ТОО "Tairus Tender Plus" БИН:200940033238 ОКЭД 10850 Производство готовых пищевых продуктов Уплаченные налоги по годам: 2020-1 023 404 2021-5 137 088 2022-4 728 178 2023-2 391 488 Финансовая устойчивость: СГД- 82 529 194.00 тг ПУН- 6.8% ФОТ- 663 037 500.00 тг Цена: 4 500 000тг</w:t>
      </w:r>
    </w:p>
    <w:p>
      <w:r>
        <w:t>Описание компании: ТОО "АйТиКрафт" БИН:180440037266 Уплаченные налоги по годам: 2020-26 497 189,0 2021-3 501 410,1 2022-1 306 590,0 2023-280 379,0 2024-5 023,0 Финансовая устойчивость: СГД- 195 522 750.00 тг ПУН- 32.349020428569%. ОС- 190 948 275.00 тг ФОТ- 238 065 900.00 тг Цена - 10 000 000 тг</w:t>
      </w:r>
    </w:p>
    <w:p>
      <w:r>
        <w:t>Описание компании: ТОО АБ Групп Кз БИН:141240021664 Опыт Обслуживание ИТ,1С услуги. Уплаченные налоги по годам: 2020-3 453 401,0 2021-757 423,0 2022-756 936,0 2023-380 418,4 2024-14 232,0 Финансовая устойчивость: СГД- 433 307 538.00 тг ПУН- 2.292948801643%. ФОТ- 224 736 105.00 тг Цена - 1 500 000 тг</w:t>
      </w:r>
    </w:p>
    <w:p>
      <w:r>
        <w:t>Описание компании: ТОО Достык 2022, БИН: 220340024835 Уплаченные налоги по годам 2022-6 351 823 2023-11 871 695 2024-81 150 Финансовая устойчивость: СГД - 167 мил ПУН - 9'2% ФОТ - 124 мил 1 200 000 тг</w:t>
      </w:r>
    </w:p>
    <w:p>
      <w:r>
        <w:t>Описание компании: ТОО "GAUDI STROY" БИН: 140140028546 Опыт импорт товара. Уплаченные налоги по годам: 2020-9 161 153 2021-604 975 Финка СГД-945 558 878.00 тг ПУН-1.8% ФОТ- 126 112 500.00 тг Цена - 4мил</w:t>
      </w:r>
    </w:p>
    <w:p>
      <w:r>
        <w:t>Описание компании: ТОО GOLD MASTERS БИН:210240024493 Опыт продажа Автомобильных запчастей. Уплаченные налоги по годам: 2021-2021-706 314 2022-1 614 354 Финансовая устойчивость: СГД- 58 471 214.00 тг ПУН- 7.8112522172021%. ФОТ- 4 612 500.00 тг ЦЕНА- 2 000 000</w:t>
      </w:r>
    </w:p>
    <w:p>
      <w:r>
        <w:t>Описание компании: "ТОО ""LUX Medical (ЛЮКС Медикал)"" БИН:130340008636 Занималась Продажа медицинской техники с 2013год. Уплаченные налоги по годам: 2020-1 811 646,1 2021-3 316 093,0 2022-2 545 092,8 2023-3 198 645,0 2024-2 862 979,0 Финансовая устоичивость: СГД- 778 396 920,00 ПУН- 1,9 % ОС - 15 652 005,00 ФОТ- 311 478 555,00 Цена 12 мил "</w:t>
      </w:r>
    </w:p>
    <w:p>
      <w:r>
        <w:t>Описание компании: Продам ТОО 2016 г Вид деятельности: разработка сайтов, поставка IT оборудования. Окэд 62011 Финансовая устойчивость на 2024г: СГД-291 млн Пун-4,4% Фот-258 млн Финансовая устой чивость на 2025г: СГД-630 млн Пун-6% ФОТ-313млн Оборот в 2023г-170 млн Расчетный счет в Халык Банке. Цена 7млнП</w:t>
      </w:r>
    </w:p>
    <w:p>
      <w:r>
        <w:t>Описание компании: ПРОДАМ ТОО с оборотами БИН- 171140012706 ОКЭД - Прочая розничная торговля не в магазинах Финансовая устойчивость: СГД- 234 856 260.00 тг. ПУН- 28.93%. ОС - 25 930 470.00 тг. ФОТ- 513 877 230.00 тг 9 млн</w:t>
      </w:r>
    </w:p>
    <w:p>
      <w:r>
        <w:t>Описание компании: ПРОДАМ ТОО «Евразия Трейд 2030» БИН 170340000648 Лицензия на занятие: Деятельность по производству (формуляции) пестицидов (ядохимикатов), реализация пестицидов (ядохимикатов), применение пестицидов (ядохимикатов) аэрозольным и фумигационным способами Обороты 2021 год – 20 639 750 тг 2022 год - 55 535 339 тг 2023 год – 66 082 000 тг Не плательщик НДС Оптовая реализация пестицидов Финансовая устойчивость СГД - 162 520 160.00 тг. ПУН - 3.1477361331665% ФОТ -16 650 000.00 гт - 13 млн</w:t>
      </w:r>
    </w:p>
    <w:p>
      <w:r>
        <w:t>Описание компании: Срочно Продам тоо 2004г ОКЭД 66220 компания занималась: - юридические услуги Налоги 2021 - 12 955 мил 2022 - 6 258 мил 2023 - 4 254 мил 2024 - 2 337 мил Финка СГД - 549 мил ПУН - 6,5% ОС - 0 ФОТ - 1 536 ярда Цена 19</w:t>
      </w:r>
    </w:p>
    <w:p>
      <w:r>
        <w:t>Описание компании: ПРОДАМ ТОО "CorWay" БИН: 160140014430 на занятие Медицинскую деятельность Подвид(ы) лицензируемого вида деятельности: -Стационарозамещающая помощь взрослому населению по специальностям -Токсикология Амбулаторно-поликлиническая помощь взрослому населению по специальностям -Консультативно-диагностическая помощь Нефрология Амбулаторно-поликлиническая помощь взрослому населению по специальностям -Консультативно-диагностическая помощь Онкология Уплаченные налоги по годам: 2020 год: 2 464 935,0 тг. 2021 год: 166 448,0 тг. 2022 год: 75 567,0 тг. 2023 год 0 тг. Финансовая устойчивость: СГД – 35 719 114.00 тг. ПУН: - 18.156872536088%. ФОТ: - - 120 758 475.00 тг Цена 2 млн.</w:t>
      </w:r>
    </w:p>
    <w:p>
      <w:r>
        <w:t>Описание компании: Продается ТОО, регистрация г.Алматы. Опыт по поставкам товаров с 2019-2024 г.г. Фин.устойчивость: СГД- 194 млн ПУН- 3,23% ОС -нет ФОТ - 47 млн тг. Цена напрямую от учредителя 10 млн.тенге</w:t>
      </w:r>
    </w:p>
    <w:p>
      <w:r>
        <w:t>Описание компании: ПРОДАЕТСЯ ТОО напрямую от учредителя ⿡ ОКЭД: Прочая розничная торговля вне магазинов, ⿢ Финансовая устойчивость 2024 года: • СГД – 94 231 584 тг • ПУН – 10.3% • ФОТ – 607 029 765 тг, ⿣ Финансовая устойчивость на 2025: • СГД - 199 млн • ПУН - 10% • ФОТ - 1 млрд, 100 млн ⿤ Учредительные документы в порядке, продажа от учредителя, ТОО без долгов, Цена: 15 000 000 тенге</w:t>
      </w:r>
    </w:p>
    <w:p>
      <w:r>
        <w:t>Описание компании: Продается ТОО "ЭкоСервис Бурабай", БИН 070140000739 Основной ОКЭД Сбор неопасных отходов код: 38110 основной, ТОО С 2007, на госзакупе 400 исполненных договоров. Занимался сбор и вызовом ТБО в Бурабай Щучинск... Фин устойчивость имеется. СГД 170 млн Пун 11.5 % ОС 78 млн ФОТ 802 млн 17млн</w:t>
      </w:r>
    </w:p>
    <w:p>
      <w:r>
        <w:t>Описание компании: Продам ТОО 2019 года на упращенке! Бин 191240008150 СГД - 179 046 730 ПУН - 3% ФОТ - 5 400 000 Цена: 500 000 тенг</w:t>
      </w:r>
    </w:p>
    <w:p>
      <w:r>
        <w:t>Описание компании: В продаже ТОО "Карамай Продактс". БИН: 030240001357 Работала с 2003 года по 2023 год ОКЭД: Складирование и хранение непродовольственных товаров, кроме зерна и нефти (52102). Имеется акт налоговый проверки за период с 1 января 2020 года по 31 декабря 2023 года. Акт документальной налоговой проверки получен 27.02.2024 году В гос.закупе не участвовала. Имеется счет в Народном банке. Финансовая устойчивость: Сгд - 17 969 704 178 тг. Пун - 1.27 % Фот - 4 348 812 180 тг. ОС- 31 781 370 тг. Обороты: 2020 - 5 438 183 525 тг. 2021 - 3 336 001 119 тг. 2022 - 210 667 445 тг. 2023 - 205 036 778 тг Фонд оплаты труда: 2020 - 71 325 456 тг 2021- 81 843 248 тг 2022 - 136 752 108 тг 2023 - 150 000 450 Уплаченные налоги: 2020 - 31 015 845тг. 2021 - 55 488 377 тг. 2022 - 28 341 722 тг. 2023 - 19 934 260 тг. 2024- 6 720 678 тг. Цена 17 миллионов</w:t>
      </w:r>
    </w:p>
    <w:p>
      <w:r>
        <w:t>Описание компании: Продам ТОО 2015 г. с финансовой устойчивостью и МЕДИЦИНСКОЙ лицензией Подвиды лицензируемого вида деятельности: - Амбулаторно-поликлиническая помощь взрослому населению по специальностям - Консультативно-диагностическая помощь - Невропатология - Традиционная медицина - Фитотерапия и лечение средствами природного происхождения - Рефлексотерапия - Медицинская реабилитология,восстановительное лечение - Массаж - Физиотерапия - Курортология - Лечебная физкультура Финка в 2024 году Сгд - 258 416 128 тг. Пун - 4.1 % Фот - 589 456 770 тг. Финка в 2025 году. Сгд - 361 088 562 тг Пун - 4 % Фот - 673 719 990 тг. Обороты: 2020 - 16 602 178 тг 2021 - 51 246 963 тг 2022 - 61 358 923 тг 2023 - 44 099 392 тг Фонд оплаты труда: 2020 - 10 067 118 тг 2021- 14 950 000 тг 2022 - 14 950 000 тг 2023 - 15 684 666 тг Уплаченные налоги: 2020 - 968 859 тг 2021 - 2 194 574 тг 2022 - 2 229 365 тг 2023 - 1 889 457 тг Цена - 10 млн т</w:t>
      </w:r>
    </w:p>
    <w:p>
      <w:r>
        <w:t>Описание компании: Продам ТОО 2021 г. с финансовой устойчивостью Вид деятельности: 46 909 Оптовая торговля. Финка. Сгд - 270 111 398 тг. Пун - 6.7 % Фот - 111 302 970 тг. Обороты: 2021 - 99 207 568 тг 2022 - 35 848 131 тг Фонд оплаты труда: 2021- 5 203 650 тг 2022 - 2 216 548 тг Уплаченные налоги: 2021 - 7 713 707 тг 2022 - 1 435 956 тг Цена - 3.5 млн т</w:t>
      </w:r>
    </w:p>
    <w:p>
      <w:r>
        <w:t>Описание компании: Продам ТОО 2016 г. с финансовой устойчивостью Вид деятельности: 47192 Прочая розничная торговля. Финка в 2024 году. Сгд - 259 244 266 тг. Пун - 6.1 % Фот - 597 407 385 тг. Финка в 2025 году. Сгд - 165 187 606 тг Пун - 6.1 % Фот - 496 428 090 тг. Обороты: 2020 - 54 614 530 тг 2021 - 52 120 648 тг 2022 - 22 886 955 тг 2023 - 7 586 200 тг Фонд оплаты труда: 2020 - 18 023 944 тг 2021- 15 016 341 тг 2022 - 6 786 874 тг 2023 - 11 291 991 тг Уплаченные налоги: 2020 - 4 244 375 тг 2021 - 2 238 582 тг 2022 - 1 474 795 тг 2023 - 1 366 625 тг Цена - 7 млн т</w:t>
      </w:r>
    </w:p>
    <w:p>
      <w:r>
        <w:t>Описание компании: Продам ТОО 2018 г. с финансовой устойчивостью Вид деятельности: 47 191 Прочая розничная торговля. Финка в 2024 году. Сгд - 120 810 736 тг. Пун - 4 % Фот - 58 387 500 тг. Обороты: 2020 - 41 442 092 тг 2021 - 18 192 715 тг 2022 - 770 561 тг Фонд оплаты труда: 2020 - 1 740 000 тг 2021- 1 432 500 тг 2022 - 720 000 тг Уплаченные налоги: 2020 - 227 340 тг 2021 - 1 060 399 тг 2022 - 1 140 883 тг Цена - 1.5 млн т</w:t>
      </w:r>
    </w:p>
    <w:p>
      <w:r>
        <w:t>Описание компании: Продам ТОО 2012 г. с финансовой устойчивостью Вид деятельности: 56299 Прочая деятельность по обеспечению питанием ( продуктовый магазин). Финка в 2024 году Сгд - 577 000 310 тг. Пун - 4.6 % Фот - 427 123 650 тг. Финка в 2025 году. Сгд - 797 113 084 тг Пун - 5.1 % Фот - 513 839 940 тг. Обороты: 2020 - 0 тг 2021 - 103 965 795 тг 2022 - 184 534 360 тг 2023 - 110 556 387 тг Фонд оплаты труда: 2020 - 0 тг 2021- 14 250 968 тг 2022 - 14 223 942 тг 2023 - 5 781 086 тг Уплаченные налоги: 2020 - 0 тг 2021 - 5 930 879,34тг 2022 - 7 600 530 тг 2023 - 7 149 933,1 тг Цена - 15 млн т</w:t>
      </w:r>
    </w:p>
    <w:p>
      <w:r>
        <w:t>Описание компании: Продам ТОО 2021 г. с финансовой устойчивостью Вид деятельности: 71112 деятельность в области архитектуры. Финка в 2024 году Сгд - 193 866 710 тг. Пун - 6.5 % Фот - 74 250 000 тг. Финка в 2025 году. Сгд - 213 132 482 тг Пун - 10.8 % Фот - 83 250 000 тг. Обороты: 2022 - 96 933 355 тг 2023 - 9 632 886 тг Фонд оплаты труда: 2022 - 4 950 000 тг 2023 - 600 000 тг Уплаченные налоги: 2022 - 6 308 535 тг 2023 - 5 277 875 тг Цена - 3 млн т</w:t>
      </w:r>
    </w:p>
    <w:p>
      <w:r>
        <w:t>Описание компании: Продается ТОО "ВОСТОК-ПРОЕКТ Ltd" БИН 050540007539 Занималась экспертным заключением по промышленной безопасности. Более 1000 заключений В год не менее 100 заключений. Компания чистая без долгов. Плотно работала с Казцинком, Восток-маш-заводом. Имеется мощная база клиентов. Также имеется 3 категория проектная деятельность полные подвиды, подходит под 1 категорию. И аттестат на право проведения работ в области промышленной безопасности. Уплаченные налоги по годам: 2020-0 2021-642 900.00 тг 2022-497 972.00 тг Финансовая устоичивость: СГД- 43 760 000.00 тг ПУН- 5.21%. ФОТ- 99 385 710.00 тг Цена 2 млн</w:t>
      </w:r>
    </w:p>
    <w:p>
      <w:r>
        <w:t>Описание компании: Продам действующее ТОО" с лицензией на фармацевтическую деятельность 2014 г. Снижение цены Занимается реализацией медицинских товаров, мед.оборудования, лекарств в г.Астана. Имеются действующие оплаченные на 2024г: Госзакуп тариф до 100млн, Сату-магазин, Каспий магазин, Каспий Pay, Тендербот, Джимарт магазин. 2Гис, запатентован авторский знак (интеллектуальная собственность) Подвиды лицензии, разрешения: Оптовая реализация лекарственных средств; Оптовая реализация медицинских изделий и медтехники; Розничная реализация мед.изделий и мед.техники. Фин. устойчивость: СГД: 433 839 010.00 тг ПУН: 3.33% ФОТ: 3 825 000 тг. Цена 7,5 млн.</w:t>
      </w:r>
    </w:p>
    <w:p>
      <w:r>
        <w:t>Описание компании: Продам тоо 2022 года регистрации - ОКЭД - 73120, размещение рекламы в средствах массовой информации - ⁠регистрация Алматы Налоги - 2022 - 7,6 млн финка ⿡ СГД - 129 млн ⿢ ПУН - 11,7% ⿣ ФОТ - 77 млн Цена 4 млн</w:t>
      </w:r>
    </w:p>
    <w:p>
      <w:r>
        <w:t>Описание компании: ТОО Gold Stroy - 09 БИН-190740004440 Занималась субподрядом смр и продуктовыми товарами. Уплаченные налоги по годам: 2020-517 648 2021-2 389 162 2022-6 035 997 2023-6 009 944 Финансовая устоичивость: СГД- 262 мил ПУН- 12,4 ОС - 315 мил ФОТ- 419 мил Цена : 5 000 000 тг</w:t>
      </w:r>
    </w:p>
    <w:p>
      <w:r>
        <w:t>Описание компании: Продается тоо, работа на госзакупе была, проходит на товарку сгд 259 000 000 пун 5, 996% фот 3 825 000 финка на 25 год 386 000 000 пун 4,9% фот 3 700 000 проверена, чистая, упращенка, цена 7,5 млн</w:t>
      </w:r>
    </w:p>
    <w:p>
      <w:r>
        <w:t>Описание компании: Продам тоо 2008г ОКЭД 74909 компания занималась: - Клининг Налоги 2020 - 1 588 мил 2021 - 1 605 мил 2022 - 235 тыс 2023 - 748 тыс Финка СГД - 103 мил ПУН - 8,2% ОС - 0 ФОТ - 118 млн Цена 6</w:t>
      </w:r>
    </w:p>
    <w:p>
      <w:r>
        <w:t>Описание компании: Срочно Продам тоо 2022г ОКЭД 47191 компания занималась: - торговля Налоги 2022 - 268 тыс 2023 - 3 231 мил 2024 - 1 585 мил Финка СГД - 122 мил ПУН - 3,1% ОС - 0 ФОТ - 34 млн Цена 2,5</w:t>
      </w:r>
    </w:p>
    <w:p>
      <w:r>
        <w:t>Описание компании: Срочно</w:t>
      </w:r>
    </w:p>
    <w:p>
      <w:r>
        <w:t>Описание компании: Срочно Продам тоо 2019г ОКЭД 96090 компания занималась: - установка тактильных плит Налоги 2020 - 299 040 2021 - 368 670 2022 - 544 399 Финка СГД - 134 мил ПУН - 3,5% ОС - 0 ФОТ - 49 млн Цена 2</w:t>
      </w:r>
    </w:p>
    <w:p>
      <w:r>
        <w:t>Описание компании: Срочно Продам тоо 2018г ОКЭД 52229 компания занималась: - транспортные перевозки Налоги 2020 - 294 270 2021 - 709 245 2022 - 651 923 2023 - 754 994 Финка СГД - 57 ПУН - 5,7% ОС - 0 ФОТ - 160 млн Цена 3</w:t>
      </w:r>
    </w:p>
    <w:p>
      <w:r>
        <w:t>Описание компании: Продам ТОО 2016 г Вид деятельности: разработка сайтов, поставка IT оборудования. Окэд 62011 Обороты: 2022г-120 млн 2023г-170 млн 2024г- Финансовая устойчивость на 2024г: СГД-291 млн Пун-4,4% Фот-258 млн Финансовая устой чивость на 2025г: СГД-630 млн Пун-6% ФОТ-313млн Расчетный счет в Халык Банке. Цена 7млн500</w:t>
      </w:r>
    </w:p>
    <w:p>
      <w:r>
        <w:t>Описание компании: СРОЧНО напрямую от учредителя! единственного владельца! Г. Алматы Продам ТОО Общепит КАФЕ ﻿2019г ﻿окэд 56100 (рестораны и услуги по доставке продуктов питания) окэд можете поменять Обороты: 2020-7 102 499 2021-5 900 166 2022-10 910 907 Также обороты были до февраля 2024 года Фин. устойчивость: СГД-47 827 144 ПУН-9.5% ФОТ-155 662 230 Задолженности не имеет Заключение СЭС Цена : 3,5 мл</w:t>
      </w:r>
    </w:p>
    <w:p>
      <w:r>
        <w:t>Описание компании: Продам ТОО 2021 года. ОКЭД 56299 Прочая деятельность по обеспечению питанием, не включенная в другие группировки. Ежегодное количество оборотов. - 2021 - 8 млн. - 2022 - 20 млн. - 2023 - 35 млн. - 2024 - 6 млн Налоги 2021 - 241 тыс. 2022 - 695 тыс. 2023 - 999 тыс. Финка ⿡СГД- 56,2 млн. ⿢ПУН - 3,33% ⿣ОС - нет ⿤ФОТ-17 млн. Ежемесячные обороты. ЦЕНА. 3,5 млн.</w:t>
      </w:r>
    </w:p>
    <w:p>
      <w:r>
        <w:t>Описание компании: 2020-2 455 294 2021-960 487 2022-211 561 2023-6 702 528</w:t>
      </w:r>
    </w:p>
    <w:p>
      <w:r>
        <w:t>Описание компании: ПРОДЕТСЯ “TDS KST” БИН 2110400306001 г. Костанай ОКЭД 46909 - Оптовая торговля С оборотами в 2022 году СГД - 158.3 млн ПУН - 0.46 % ОС - 4.5 млн ФОТ - 21 млн Цена 3.5 млн тенге ТОР</w:t>
      </w:r>
    </w:p>
    <w:p>
      <w:r>
        <w:t>Описание компании: ПРОДАМ ТОО ODO Energy БИН 181 240 021 017 ОКЭД - 35140 - продажа электроэнергии потребителю СГД - 1 015 923 192 ПУН - 5,66% ФОТ - 115 339 665 ЦЕНА - 7 млн тенг</w:t>
      </w:r>
    </w:p>
    <w:p>
      <w:r>
        <w:t>Описание компании: ТОО ASTANA TECH-ENGINEERING 200640017611 с аккредитацией на тех надзор и аккредитацией на тех обследование, действующее ТОО имеется 1 ввод в эксплуатацию, в этом месяце будет 2 ввод, имеется действующие договора на наружные инженерные сети и смр МЖК по которым нужно отработать: 1)по СМР МЖК остаток по договору не оплаченный 3 717 539 тенге, 2)по наружным инженерным сетям остаток по договору не оплаченный 5 233 747 тенге. СГД – 136,6 млн ПУН – 4,63% ОС - нет ФОТ – 274,8 млн Цена 8 млн. окончательно Долгов по налогам нет, упрощенка.</w:t>
      </w:r>
    </w:p>
    <w:p>
      <w:r>
        <w:t>Описание компании: ТОО"RESOLUTION GROUP" БИН 180140034726 ОКЭД - 96090 - Предоставление прочих индивидуальных услуг Небольшие Обороты занимались маркетинг, консалтинг, последние два-три года не работали СГД - 9,8 млн ПУН 3 % ОС - нет ФОТ- нет ЦЕНА 800 тыс тенг</w:t>
      </w:r>
    </w:p>
    <w:p>
      <w:r>
        <w:t>Описание компании: ПРОДАМ ДЕЙСТВУЮЩИЙ БИЗНЕС - ТОО 2008 года ГОСТИНИЧНЫЙ КОМПЛЕКС в вахтовом посёлке ТЕНГИЗ на 400 мест ОКЭД- 55101 - Предоставление услуг гостиницами с ресторанами Переплата КПН 17 млн СГД - 5,7 млрд ПУН - 11,03% ОС - не ограничен ФОТ - 3,9 млрд - уплаченные налоги - 2019 год - 53,9 млн - 2020 год - 80 млн - 2021 год - 125,3 млн - 2022 год - 109,5 млн - 2023 год - 36,2 млн - 2024 год - 844 тыс Цена ТОО отдельно - 140 млн. тенге Цена вместе с гостиничным комплексом - 800 млн. тенге</w:t>
      </w:r>
    </w:p>
    <w:p>
      <w:r>
        <w:t>Описание компании: Финка ⿡ СГД - 15 млн ⿢ ПУН - 3,6% ⿣ ФОТ - 18 млн</w:t>
      </w:r>
    </w:p>
    <w:p>
      <w:r>
        <w:t>Описание компании: ТОО BAGEL HOUSE БИН-210440037006 Уплаченные налоги по годам 2021-127 696 2022-1 081 252 2023-453 290 Финансовая устоичивость СГД- 121мил ПУН- 3,6 проц ФОТ- 67 мил Цена - 1,5 мил</w:t>
      </w:r>
    </w:p>
    <w:p>
      <w:r>
        <w:t>Описание компании: ТОО Qualitative consulting БИН:160340012322 Опыт Оценка независимая. Уплаченные налоги поо годам: 2020-562 967 2021-3 430 224 2022-749 688 Финансовая устоичивость СГД - 62 мил ПУН - 5,0% ФОТ - 18 мил Цена - 500 тыс тенге</w:t>
      </w:r>
    </w:p>
    <w:p>
      <w:r>
        <w:t>Описание компании: "ТОО TN MED БИН-170140027830 Уплаченные налоги по годам 2021-1 099 414 2022-2 263 097 Финансовая устоичивость: СГД-296 Пун-4,2 ФОТ-118 Цена - 2,5 мил"</w:t>
      </w:r>
    </w:p>
    <w:p>
      <w:r>
        <w:t>Описание компании: Продам фирму Лайф энерджи, без лицензии, сгд 130млн, пун 11,6проц., ОС 926тыщ.тг., фот 115млн. Оплачено на год 220тыщ за портал госзакупок. Поставки товаров были несколько лет. Цена 2млн тг., торг. Без долгов. Стаж на самрук и ЕНРС. Технические товары продажа, электротовары.</w:t>
      </w:r>
    </w:p>
    <w:p>
      <w:r>
        <w:t>Описание компании: ПРОДАЕТСЯ ТОО напрямую от учредителя Общепит Действующий бизнес ⿡ Действующие договора на портале ⿢ Снабжала колледжи продуктами питания и детсады ⿣ Финансовая устойчивость на 24 г. • СГД - 320 913 574.00 • ПУН - 3% • ФОТ - 20 400 000.00 ⿤ Договора на поставку продуктов питания на 105 278 579 тг. с учетом НДС. ⿥ Учредительные документы в порядке, ТОО без долгов, Цена: 50 000 000 тенге</w:t>
      </w:r>
    </w:p>
    <w:p>
      <w:r>
        <w:t>Описание компании: ПРОДАЕТСЯ ТОО напрямую от учредителя ⿡ Финансовая устойчивость 2024: ⿢ Финансовая устойчивость на 2025: ⿣ проверена, чистая, упращенка Цена: 7,5 млн тенге</w:t>
      </w:r>
    </w:p>
    <w:p>
      <w:r>
        <w:t>Описание компании: Продается ТОО с ОХРАННОЙ ЛИЦЕНЗИЕЙ: Все виды охранных услуг, В ТОМ ЧИСЛЕ охрана объектов, уязвимых в террористическом отношении Без ограничения срока действия Продают как ДЕЙСТВУЮЩИЙ БИЗНЕС На рынке 20 лет. В течение своей деятельности фирма сотрудничала с такими заводами и горнодобывающими предприятиями, как "Арселор Миттал", ТОО "Завод КазАрматура", ТОО "Корпорация КазЭнергоМаш", ТОО "Бакырчикское горнодобывающее предприятие"; Компания обеспечивает своих сотрудников трёхразовым питанием; Имеются внедорожники: Сурф, Делика, Нива, Лэнд Крузер и т.д.; Клиентская база имеется, благодаря выигранным из года в год тендерам. Бизнес вложений не требует (текущие расходы только по ремонту автотранспорта); Финансовая устойчивость: * СГД - 1 204 044 786.00 * ⁠ПУН - 19.933211456139% * ⁠ФОТ - 6 187 293 825.00 Налоги: * 2021 год - 35 837 267 * ⁠2022 год - 56 266 148 * ⁠2023 год - 66 127 177 * ⁠2024 год - 33 387 776 Цена: 165 000 000 тенге.</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Описание компании: Остальные</w:t>
      </w:r>
    </w:p>
    <w:p>
      <w:r>
        <w:t>Описание компании: Остальные</w:t>
      </w:r>
    </w:p>
    <w:p>
      <w:r>
        <w:t>Описание компании: Остальные</w:t>
      </w:r>
    </w:p>
    <w:p>
      <w:r>
        <w:t>Описание компании: Остальные</w:t>
      </w:r>
    </w:p>
    <w:p>
      <w:r>
        <w:t>Описание компании: Остальные</w:t>
      </w:r>
    </w:p>
    <w:p>
      <w:r>
        <w:t>Описание компании: Остальные</w:t>
      </w:r>
    </w:p>
    <w:p>
      <w:r>
        <w:t>Описание компании: Продам ТОО с Каспий магазином 2023года Подключена рассрочка 0-0-12, 0-0-24 ОКЭД 47910 Розничная торговля путем заказа товаров по почте или через сеть Интернет Обороты 2023- 598 000 т 2024 - 9 765 910 т Цена 4 млн тенге НАША</w:t>
      </w:r>
    </w:p>
    <w:p>
      <w:r>
        <w:t>Описание компании: ПРОДАМ ТОО "KZ ZHANIYA" без лицензии С хорошими уплаченными налогами: 2023г - 181 516 199тг 2024г - 10 001 749тг Занималась экспортом Товары с Китая: металлоконструкция и кафель Цена: 18 млн</w:t>
      </w:r>
    </w:p>
    <w:p>
      <w:r>
        <w:t>Описание компании: ПРОДАЕТСЯ ДЕЙСТВУЮЩЕЕ ТОО город Караганда ( 2022 года ) ОКЭД 49 410 Деятельность грузового автомобильного транспорта ! Фин устойчивость отобразится в 2025 году Обороты с 2022 по 2024 год 300 000 000 тенге Оплаченные налоги 2023 год - 199 392 2024 год - 849 824 Цена 4 000 000 тенге НАША</w:t>
      </w:r>
    </w:p>
    <w:p>
      <w:r>
        <w:t>Описание компании: 2021- 22 787 000 2022- 38 247 000</w:t>
      </w:r>
    </w:p>
    <w:p>
      <w:r>
        <w:t>Описание компании: Продам ТОО CorWay Медицинская лицензия Токсикология Нефрология Онкология С опытом работы и небольшой финкой Цена 1млн НАША</w:t>
      </w:r>
    </w:p>
    <w:p>
      <w:r>
        <w:t>Описание компании: В продаже ТОО 11 года бумажная лицензия - Деятельность биржевых брокеров и биржевых дилеров Без оборотов Чистая цена 1 500 000тг НАША</w:t>
      </w:r>
    </w:p>
    <w:p>
      <w:r>
        <w:t xml:space="preserve">Описание компании: </w:t>
      </w:r>
    </w:p>
    <w:p>
      <w:r>
        <w:t xml:space="preserve">Описание компании: </w:t>
      </w:r>
    </w:p>
    <w:p>
      <w:r>
        <w:t>Описание компании: ТОО "Сервис Комфорт" 2018г.Алматы. Счет АО "ForteBank" ОКЭД: 81101 Комплексное обслуживание жилых объектов Нал.режим - ОУР, НДС. Обороты: 2018 - 57. 625.296 2019 - 174.034.052 2020 - 54.204.143 350тыс наша</w:t>
      </w:r>
    </w:p>
    <w:p>
      <w:r>
        <w:t>Описание компании: В продаже ТОО «Центр здоровья - Дәрігер» Мед лицензия: Диагности Оториноларингология Эндокринология Терапия общая Первичная медико-санитарная помощь Доврачебная помощь Амбулаторно-поликлиническая помощь взрослому населению Стоматология Консультативно-диагностическая помощь Акмолинская обл расчетный счет Форте,Народный окэд 86210 (общая врачебная практика) Упращенка степень риска-низкая имеется сан-эпидемиологическое заключение Задолженности нет Цена-2.5 млн НАША</w:t>
      </w:r>
    </w:p>
    <w:p>
      <w:r>
        <w:t>Описание компании: Продам ТОО 2017 года с лицензией на фармацевтическую деятельность Розничная продажа медицинских препаратов. В данный момент приостановлен Цена 1млн тг НАША</w:t>
      </w:r>
    </w:p>
    <w:p>
      <w:r>
        <w:t xml:space="preserve">Описание компании: </w:t>
      </w:r>
    </w:p>
    <w:p>
      <w:r>
        <w:t>Описание компании: Продам ТОО Көмек - КРБ ОКЭД 80 101 Деятельность частных охранных служб Есть лицензия : 2022года, без ограничения срока действий, по РК Имеются рации, дубинки. Цена : 1млн НАША</w:t>
      </w:r>
    </w:p>
    <w:p>
      <w:r>
        <w:t>Описание компании: Продам ТОО с генеральной лицензией Окэд 43219 (прочие электротехнические и монтажные работы) Упращенка НДС нет Без оборотов Есть долг по налогам около 100 тыс (частично,договорная) БУМАЖНАЯ лицензия 2005 года: •на занятие деятельностью по монтажу,наладке и техническому обслуживанию средств пожарной сигнализации и противопожарной автоматики •реализация противопожарной техники,оборудования и средств противопожарной защиты на территории Республики Казахстан Цена: 300 тыс НАША</w:t>
      </w:r>
    </w:p>
    <w:p>
      <w:r>
        <w:t>Описание компании: Продам ТОО "Орион НС" БИН: 070740004307 ОКЭД: 52291 Транспорно-экспедиторские услуги Дата регистрации: 09.07.2007 года Опыт с 2019 года по 2021 год на общую сумму порядка 250 млн. тенге в сфере грузоперевозки КТЖ. Внутренние перевозки Цена: 700 000 тг</w:t>
      </w:r>
    </w:p>
    <w:p>
      <w:r>
        <w:t>Описание компании: ПРОДАМ ТОО "Салмак Мед" БИН 230440013974 Юр. адрес: Алматинская область БЕЗ оборотов ЛИЦЕНЗИЯ на Медицинская деятельность: -амбулаторно-поликлиническая помощь взрослому населению по специальностям- -Консультативно-диагностическая помощь -Терапия- Амбулаторно-поликлиническая помощь взрослому и (или) детскому населению по специальностям- Консультативно-диагностическая помощь- Стоматология- Aкушерство и гинекология- Диагностика-Ультразвуковая Цена 2 млн тенг</w:t>
      </w:r>
    </w:p>
    <w:p>
      <w:r>
        <w:t>Описание компании: Продам тоо охранную ТОО "СКИФ-А" СЕКЬЮРИТИ" Без опыта, на упращенке приостановлений Цена 300 000 тг.</w:t>
      </w:r>
    </w:p>
    <w:p>
      <w:r>
        <w:t>Описание компании: ПРОДАМ ТОО «Компания ЖАРДЕМ» На Фармацевтическую деятельность Подвид(ы) лицензируемого вида деятельности: Розничная реализация лекарственных средств ЦЕНА 800 тыс.</w:t>
      </w:r>
    </w:p>
    <w:p>
      <w:r>
        <w:t>Описание компании: ПРОДАМ ТОО "ФАРМ HIGH" БИН 170540021678 ОКЭД 47731 Розничная торговля фармацевтическими товарами в специализированных магазинах, являющихся торговыми объектами, с торговой площадью менее 2000 кв.м Фармацевтическая деятельность Подвид(ы) лицензируемого вида деятельности: - Розничная реализация лекарственных средств Уплаченные налоги: 2020 г - 7 714 274.4 тг 2021 г - 49 040 211.1 тг 2022 г - -18 523 401.4 тг Цена 400 тыс</w:t>
      </w:r>
    </w:p>
    <w:p>
      <w:r>
        <w:t>Описание компании: ПРОДАМ ТОО "СЕЙФОЛЛА" БИН 170940011932 ОКЭД 86230 Стоматологическая деятельность Подвид(ы) лицензируемого вида деятельности: - Амбулаторно-поликлиническая помощь взрослому населению по специальностям - Консультативно-диагностическая помощь - Стоматология Есть Санитарно-эпидемиологическое заключение Уплаченные налоги по годам: 2019 г - 237 848 2020 г - 0 2021 г - -227 312 2022 г - 4 100 2023 г - 98 696 2024 г - 256 134 Цена 1,3 млн</w:t>
      </w:r>
    </w:p>
    <w:p>
      <w:r>
        <w:t>Описание компании: Срочно Продам ТОО 2015 г. Имеется лицензия на природоохранное проектирование для 1 категории. Чистое ТОО без уведомлений. Новая цена 1млн 400</w:t>
      </w:r>
    </w:p>
    <w:p>
      <w:r>
        <w:t>Описание компании: ПРОДАМ ТОО ОБЩЕПИТ 2018 г ОКЭД - 49420 (Предоставление услуг по перееду) Обороты: 2023 г. - 6 356 920 Задолженности не имеет Цена: 1 мл</w:t>
      </w:r>
    </w:p>
    <w:p>
      <w:r>
        <w:t>Описание компании: ТОО «10Tech» БИН 160940014608, город Астана, ОКЭД основной - 62011 (Разработка программного обеспечения) дополнительный - 72199 (Прочие исследования и разработки в области естественных и технических наук) 1. Аккредитация от Министерства науки и высшего образования РК с апреля 2024 года на 5 лет (данная аккредитация позволяет получать грантовое финансирование по государственным и не государственным программа развития науки в РК); 2. Налоговый режим от Астана Хаба (налоговые льготы) до 31 декабря 2029 года; 3. Опыт работ в разработке программных продуктов (проекты с 2016 года -клиенты: ERG, ТШО, КМГ); 4.Цена 55 млн тг. (без материальных и нематериальных активов, просто ТОО с аккредитацией). Цена 145 млн. тг. (с материальными и нематериальными активами).</w:t>
      </w:r>
    </w:p>
    <w:p>
      <w:r>
        <w:t>Описание компании: Продам ТОО "SMC - GROUP" 2010года. Карагандинская обл. г.Шахтинск ОКЭД - 81300 Деятельность по благоустройству территории Вторичный ОКЭД - 43219 Прочие электромонтажные работы Уплаченные налоги: 2019 - 1 114 618,7 2020 - 852612 2021 - 0.00 2022 - 809 865,0 2023 - 46 839,2 2024 - 707 804,0 Финансовая устойчивость: СГД - 190 215 394 ПУН - 0,8% ФОТ - 21 880 305 Цена - 1 000 000тг</w:t>
      </w:r>
    </w:p>
    <w:p>
      <w:r>
        <w:t>Описание компании: ПРОДАМ КОЛЛЕКТОРСКОЕ АГЕНТСТВО 2020 года г. Астана ОКЭД - 64999- другие виды финансовых услуг Работала с 2020 по 2023 год Состоит в реестре коллекторских агентств ЦЕНА 3 млн тенг</w:t>
      </w:r>
    </w:p>
    <w:p>
      <w:r>
        <w:t>Описание компании: ТОО ROYAL MEDICAL" 2014 года БИН 140940022162 г. Астана ОКЭД - 46461 - оптовая торговля фармацевтическими товарами С оборотами МЕДИЦИНСКАЯ ЛИЦЕНЗИЯ от 2014 года : Амбулаторно-поликлиническая помощь взрослому и (или) детскому населению по специальностям- _консультативно-диагностическая помощь -лабораторная диагностика- серологические-иммунологические исследования -Аллергология (иммунология) Амбулаторно-поликлиническая помощь детскому населению по специальностям -консультативно-диагностическая помощь -медицинская реабилитология, -восстановительное лечение- физиотерапия ЦЕНА 2,5 млн.тенг</w:t>
      </w:r>
    </w:p>
    <w:p>
      <w:r>
        <w:t>Описание компании: ТОО АПТЕКА "ФАРИДА ФАРМ" 2019 года БИН 190540005628 г. Алматы ОКЭД - 47831 - розничная торговля фармацевтическими товарами С оборотами ЛИЦЕНЗИИ : Розничная реализация лекарственных средств Розничная реализация медтехники Розничная реализация медизделий ЦЕНА 1.2 млн.тенг</w:t>
      </w:r>
    </w:p>
    <w:p>
      <w:r>
        <w:t>Описание компании: ТОО"КАЗГенПроект-1" БИН 110140000729 Без Оборотов 8 лет ЛИЦЕНЗИЯ от 2011 года на проектирование добычи твердых полезных ископаемых, нефти, газа, нефтегазоконденсата,составление проектов и технологических регламентов на разработку месторождений твердых полезных ископаемых, нефтегазовых месторождений,составление технико-экономического обоснования проектов разработки месторождений твердых полезных ископаемых, нефтегазовых месторождений ЦЕНА 2,5 млн тенг</w:t>
      </w:r>
    </w:p>
    <w:p>
      <w:r>
        <w:t>Описание компании: ТОО Каспий Инжиниринг Технолоджи БИН 110640008148 ОПЫТ РАБОТЫ С 2011 по 2013 год ЛИЦЕНЗИЯ на Проектирование, изготовление, монтаж, ремонт химического, бурового, нефтегазопромыслового, геологоразведочного, горно-шахтного, металлургического, энергетического оборудования, взрывозащищенного электротехнического оборудования, подъемных сооружений, а так же котлов с рабочим давлением выше 0,7 кг/см2 и температурой теплоносителя выше 115С, сосудов и трубопроводов, работающих под давлением выше 0,7 кг/см2 БУМАЖНАЯ ЛИЦЕНЗИЯ СМР от 2011 года Цена 11 млн тенг</w:t>
      </w:r>
    </w:p>
    <w:p>
      <w:r>
        <w:t>Описание компании: ПРОДАМ ТОО "Aigan Securitу" БИН 240240006242 Юр. адрес: Алматы БЕЗ оборотов ЛИЦЕНЗИЯ на охранную деятельность: - Все виды охранных услуг, за исключением охраны объектов, уязвимых в террористическом отношении Цена 2 млн тенг</w:t>
      </w:r>
    </w:p>
    <w:p>
      <w:r>
        <w:t>Описание компании: Продам ТОО с переплатой по НДС - 520 млн, (реальная переплата 480 млн), КПН убыток - 1 млрд 40 млн тенге (в подарок). Вид деятельности: экспорт ГСМ. Цена 180 млн тенге.</w:t>
      </w:r>
    </w:p>
    <w:p>
      <w:r>
        <w:t>Описание компании: СРОЧНО ПРОДАМ ТОО на занятие Эксплуатация горных и химических производств Подвид(ы) лицензируемого вида деятельности -Ведение технологических работ на месторождениях -Ликвидационные работы по закрытию рудников и шахт -Добыча твердых полезных ископаемых (за исключением общераспространенных полезных ископаемых) -Вскрытие и разработка месторождений твердых полезных ископаемых открытым и подземным способами Цена: 3 млн</w:t>
      </w:r>
    </w:p>
    <w:p>
      <w:r>
        <w:t>Описание компании: Продам тоо охранную ТОО "СКИФ-А" СЕКЬЮРИТИ" Без опыта, на упращенке приостановлений Цена 700 000 тг.</w:t>
      </w:r>
    </w:p>
    <w:p>
      <w:r>
        <w:t>Описание компании: Срочно! Продам ТОО с лицензией охранная деятельность с опытом работы. Имеется разрешение на оружие, дубинки, пульт охранной сигнализации и тд. Лицензия 1-го класса с приложением. Участие в тендере по гос закупкам, банковская гарантия. без НДС. Без долгов. На данный момент действуют 7 договоров: 4 объекта в общем, 2 объекта на год, остальные на 5 лет. Договора на сумму 100 000 000. К ТОО прилагается одна машина с проблесковыми маячками в тех паспорте стоит отметка, оружие короткоствольное программа ПЦН. Цена: 15 млн</w:t>
      </w:r>
    </w:p>
    <w:p>
      <w:r>
        <w:t>Описание компании: Добрый Компания на продажу Основной вид деятельности: оптовая торговля Открыта в 2022 году (04.01.) Оборот - 3,9 млрд По банку - 2,8 млрд Налоги оплаченные - 1,2 млрд 2023 год : Оборот - 3 млрд По банку - 4 млрд Налоги - 1 млрд Убыток 5 млрд НДС -500 млн переплата Прошли проверку по таможне в конце 2023 года 2024 год Оборот по банку -337 млн тенге Стоимость 180млн тенге</w:t>
      </w:r>
    </w:p>
    <w:p>
      <w:r>
        <w:t>Описание компании: Продам тоо 2023 года регистрации - ОКЭД - 62011, деятельность в области разработки и тестирования програмного кода - Ай ти - ⁠регистрация - Петропааловск обороты за весь период 5 млн тенге Цена 600 тысяч</w:t>
      </w:r>
    </w:p>
    <w:p>
      <w:r>
        <w:t>Описание компании: ТОО Dermamed clinic, БИН: 210640032111, с лицензиями на Фармацевтическую деятельность - Розничная реализация лекарственных средств + медицинская деятельность, подвиды: Дерматовенерология и Дерматокосметология Первичная медико-санитарная помощь Доврачебная Квалифицированная Консультативно-диагностическая помощь Медицинская реабилитология, восстановительное лечение Физиотерапия Лечебная физкультура Терапия Невропатология Кардиология Гастроэнтерология Невропатология Медицинская реабилитология, восстановительное лечение Цена - 3 500 000 тг</w:t>
      </w:r>
    </w:p>
    <w:p>
      <w:r>
        <w:t>Описание компании: ПРОДАМ !!! ТОО BG Luck БИН:221240028031 Производство швейный цех,сварочный работы компания занималась производтсва швейного цеха и сварочный работы. Есть Каспий рассрочка 24 месяца Kaspi Pay работает. Дебиторский и кредиторский задолженности нет. все первичный документы за последный документы есть. И аккредитация документы подали без возвратный суммы 10000000.следущим году будет .Можно получить социальном бизнес проекте безвозвратный грант на 10 млн тенге Уплаченный налоги по годам 2023год 18 759 957,85 тенге 2024 год 1 квартал 7 154 060,25 тенге. Пишите в личку. ЦЕНА 1,5 млн тг.</w:t>
      </w:r>
    </w:p>
    <w:p>
      <w:r>
        <w:t>Описание компании: Продам ТОО 2009 года Регистрация город Атырау ОКЭД - 09100 Предоставление услуг, способствующих добыче нефти и природного газа Опыт: Капитальный ремонт скважин. Тип лицензии/разрешения: Разрешение на выбросы в окружающую среду для объектов 2,3,4 категории. Цена - 7 000 000тг.</w:t>
      </w:r>
    </w:p>
    <w:p>
      <w:r>
        <w:t>Описание компании: Продам ТОО 2022г. Регистрация г.Астана ОКЭД - 46754 Лицензия: Реализация и торговля пестицидами Чистая без долгов Цена - 5 000 000</w:t>
      </w:r>
    </w:p>
    <w:p>
      <w:r>
        <w:t xml:space="preserve">Описание компании: </w:t>
      </w:r>
    </w:p>
    <w:p>
      <w:r>
        <w:t xml:space="preserve">Описание компании: </w:t>
      </w:r>
    </w:p>
    <w:p>
      <w:r>
        <w:t>Описание компании: ТЕХНАДЗОР</w:t>
      </w:r>
    </w:p>
    <w:p>
      <w:r>
        <w:t>Описание компании: ТЕХНАДЗОР</w:t>
      </w:r>
    </w:p>
    <w:p>
      <w:r>
        <w:t>Описание компании: ТЕХНАДЗОР</w:t>
      </w:r>
    </w:p>
    <w:p>
      <w:r>
        <w:t>Описание компании: ТЕХНАДЗОР</w:t>
      </w:r>
    </w:p>
    <w:p>
      <w:r>
        <w:t>Описание компании: ТЕХНАДЗОР</w:t>
      </w:r>
    </w:p>
    <w:p>
      <w:r>
        <w:t>Описание компании: ТЕХНАДЗОР</w:t>
      </w:r>
    </w:p>
    <w:p>
      <w:r>
        <w:t xml:space="preserve">Описание компании: </w:t>
      </w:r>
    </w:p>
    <w:p>
      <w:r>
        <w:t>Описание компании: ТОО АНК ПРОЕКТ/2011 года/Уральск Лицензия - 2 ПД от 18года - Технадзор ОКЭД 71112 Деятельность в области архитектуры, за исключением объектов атомной промышленности и атомной энергетики Обороты: 20 год 34 700 000тг, 21 год 7 565 000тг, 22 год 13 560 000тг, 23 год 39 586 303тг. Финустойчивость: СГД 118 190 000 ПУН 3,7% ФОТ 94 810 875 Электронный депозитарий забитый Опыт по проектной Документы все имеется Цена 26млн</w:t>
      </w:r>
    </w:p>
    <w:p>
      <w:r>
        <w:t>Описание компании: Подходит Для слияния Технадзор. Продам ТОО 2010г Консультирование по вопросам коммерческой недвижимости Окэд 70221 Финансовая устойчивость на 2024г: СГД- 73 млн Пун-5,8% ФОТ-169 млн Финансовая устойчивость на 2025г: СГД-76 млн Пун-7,3% Фот-142 млн Чистая без долгов Цена 3 млн</w:t>
      </w:r>
    </w:p>
    <w:p>
      <w:r>
        <w:t>Описание компании: Продам ТОО срочно ТОО /2003/Атырау Лицензия 2СМР/2023г ТЕХНАДЗОР/2023г Опыт работы: ТЕХНАДЗОР: 2023,2024 годы, СМР: ремонт и реконструкция 2024 год Есть действующие договора Цена 15.5 млн НАША</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Описание компании: ПРОДАЕТСЯ ТОО СМР 1 Абайский район Также имеется лицензия ОПИ на добычу строительного камня Основной опыт по ремонту дорог. Есть договора на 2024 год на сумму 350 000 000 тенге Выигранные тендера на сумму 1.2 ярд Техника в количестве 30 единиц. Земельный участки около 4га Сертификаты соответствия Имеются тёплые бокс 846 м2, административное здание 189.9 м2, асфальто бетонный завод, каменно дробильная установка, четырёх квартирные общежитие для рабочих Фин устойчивость СГД 3 426 699 924.00 ПУН 7.79 % ОС Не ограниченно ФОТ 1 990 397 040.00 Депозитарий нету, все акты имеются ЦЕНА 1,6ЯРДА НАША</w:t>
      </w:r>
    </w:p>
    <w:p>
      <w:r>
        <w:t>Описание компании: Продам 1 СМР переведена с 3 категории, первичная получена лицензия 2005 году. Оригинал на руках./Караганда Опыт работ по монтажу технологического оборудования и смр. Весь опыт был в АО Арселор Миталл, Казахмыс. На упрощенке, на НДС с 2008 года. Весь архив сохранен. 1 С в наличии. Финансовая устойчивость: СГД - 150 275 814.00 ПУН - 16.3%. ФОТ - 254 135 925.00 Депозитарии нету. Без Долгов и проблем. Абсолютно чистая! Любые проверки! Цена 22 мил тг</w:t>
      </w:r>
    </w:p>
    <w:p>
      <w:r>
        <w:t>Описание компании: СРОЧНО ПРОДАМ 1 кат СМР Мангистауская область ОПЫТ до 2023 года включительно - Работы по кап.ремонту, благоустройство, обустройство скважины и проч. ДЕПОЗИТАРИЙ ЗАПОЛНЕН, НЕ ПОДТВЕРЖДЁН УСЛОВНАЯ СКИДКА - 9 % СГД - 438 млн ПУН - 6.29% ОС - нет ФОТ - 189.2 млн - уплаченные налоги - 2019 год - 532 тыс - 2020 год - 8.9 млн - 2021 год - 3.4 млн - 2022 год - 1.4 млн - 2023 год - 4.2 млн Цена 21млн</w:t>
      </w:r>
    </w:p>
    <w:p>
      <w:r>
        <w:t>Описание компании: Финка ⿡ СГД - 15 млрд ⿢ ПУН - 6,3% ⿣ ОС - неограниченный ⿤ ФОТ - 9,3 млрд</w:t>
      </w:r>
    </w:p>
    <w:p>
      <w:r>
        <w:t>Описание компании: ТОО "ЕНБЕК-2007", БИН: 0706400070526, с лицензией СМР 1 категории. Полные подвиды. Имеется финустойчивость: Сумма подачи лота: 122 211 306.00 тг ПУН: 4.2843081310333%. Фонд оплаты труда: 180 531 165.00 тг Цена: 13 000 000 тг</w:t>
      </w:r>
    </w:p>
    <w:p>
      <w:r>
        <w:t>Описание компании: ПРОДАМ ТОО 1 кат СМР г. Астана ОКЭД - 41201 Строительство жилых зданий Депозитарий не подтверждён. Имеются акты ввода в эксплуатацию ФИНКА: СГД - 18.6 млрд ПУН - 1% ФОТ - 3.9 млрд ОС - не ограничен ⁠ Уплаченные налоги •⁠ ⁠2020 год - 28 988 475 •⁠ ⁠2021 год - 49 769 327 •⁠ ⁠2022 год - 14 829 444 •⁠ ⁠2023 год - 141 150 004 •⁠ ⁠2024 год - 643 178 На ТОО также имеется лицензии: - Изыскательская деятельность; - Эксплуатация горных и химических производств; ЦЕНА 280 млн.тен</w:t>
      </w:r>
    </w:p>
    <w:p>
      <w:r>
        <w:t>Описание компании: ТОО "М2М-Lab" БИН 120840004253. 1) Компания занималась автоматизацией производственных проектов, а также розничной торговлей. 2) Уплаченные налоги по годам: 2020 г. - 5 579 271.76 тг.; 2021 г. - 12 096 594.00 тг.; 2022 г. - 15 895 665.90 тг. 3) Финансовая устойчивость: Сгд - 90 483 476.67 тг. Пун - 33 571 531.66 - 12.37 % Фот - 56 110 463.00 тг. 4) Компания является плательщиком НДС. 5) Оборот компании за 2023г. составил: 361 404 007.04 тг. 6) Сведения об отсутствии (наличии) налоговой задолженности: задолженность отсутствует. 7) Действующие лицензии: a) № 22010957 от 09.06.2022 года Проектная деятельность 1 категория; b) № 22005367 от 17.03.2022 года Строительно-монтажные работы 1 категория. Стоимость: 70 000 000 тенге.</w:t>
      </w:r>
    </w:p>
    <w:p>
      <w:r>
        <w:t>Описание компании: ТОО 1 кат СМР Мангистауский область ОКЭД - 41201 Строительство жилых и не жилых зданий! Депозитарий не подтверждён. Имеются три акты ввода в эксплуатацию жилого комплекса обший площадю 20.380 м2 ФИНКА: СГД - 607 664 496 млн ПУН - 1% ФОТ - 21.354.455 млн ОС - не ограничен ⁠Вы можете подать заявку на лот, сумма которого не превышает - 320 316 825.00 тг Уплаченные налоги •⁠ ⁠2020 год - 112 773 •⁠ ⁠2021 год - 3 682 205 •⁠ ⁠2022 год - 1 654 200 •⁠ ⁠2023 год - •⁠ ⁠2024 год - На ТОО также имеется лицензии: - Изыскательская деятельность; - Эксплуатация горных и химических пройзводств; - Цена 110 млн тенг</w:t>
      </w:r>
    </w:p>
    <w:p>
      <w:r>
        <w:t>Описание компании: 2019- 215 423,95 2020-1 236 879,82 2021-44 629,23</w:t>
      </w:r>
    </w:p>
    <w:p>
      <w:r>
        <w:t xml:space="preserve">Описание компании: </w:t>
      </w:r>
    </w:p>
    <w:p>
      <w:r>
        <w:t xml:space="preserve">Описание компании: </w:t>
      </w:r>
    </w:p>
    <w:p>
      <w:r>
        <w:t xml:space="preserve">Описание компании: </w:t>
      </w:r>
    </w:p>
    <w:p>
      <w:r>
        <w:t>Описание компании: 2 СМР</w:t>
      </w:r>
    </w:p>
    <w:p>
      <w:r>
        <w:t>Описание компании: 2 СМР</w:t>
      </w:r>
    </w:p>
    <w:p>
      <w:r>
        <w:t>Описание компании: 2 СМР</w:t>
      </w:r>
    </w:p>
    <w:p>
      <w:r>
        <w:t>Описание компании: 2 СМР</w:t>
      </w:r>
    </w:p>
    <w:p>
      <w:r>
        <w:t>Описание компании: 2 СМР</w:t>
      </w:r>
    </w:p>
    <w:p>
      <w:r>
        <w:t>Описание компании: 2 СМР</w:t>
      </w:r>
    </w:p>
    <w:p>
      <w:r>
        <w:t>Описание компании: Продам ТОО срочно ТОО /2003/Атырау Лицензия 2СМР/2023г ТЕХНАДЗОР/2023г Опыт работы: ТЕХНАДЗОР: 2023,2024 годы, СМР: ремонт и реконструкция 2024 год Есть действующие договора Цена 15.5 млн НАША</w:t>
      </w:r>
    </w:p>
    <w:p>
      <w:r>
        <w:t>Описание компании: ПРОДАМ СМР 2 кат Алматинская обл,Алматы Счета-Азия Кредит,Форте Банк,Народный Банк Окэд 43220(монтаж систем водоснабжения,отопления) ОУР НДС Опыт работы с 2011г( в основном новое строительство) ДЕПОЗИТАРИЙ ЗАПОЛНЕНЫ И ПОДТВЕРЖДЕНЫ ОБОРОТЫ: 2021-61 805 639 2022-66 875 505 2023-127 392 048 ФИН.УСТОЙЧИВОСТЬ: СГД-401 573 018 ПУН-19.2% ОС-615 973 395 ФОТ-467 250 000 есть действующий договор на 1 ярд на счету есть сумма аванса около 160 млн есть договор 45 млн Водоснабжения 5 балл Электроснабжения 5 балл Кап ремонт 1 балл В городе Алматы +1 балл Цена-320млн СРОЧНО СНИЖЕНИЕ ЦЕНЫ Только сегодня за 260млн</w:t>
      </w:r>
    </w:p>
    <w:p>
      <w:r>
        <w:t>Описание компании: Продам СМР 2 кат «Аккорд-Саулет» Продается с техникой и асфальтногозавода АБЗ ДС -158 производительностью 60 тонн в час В технике: 4 камаза,асфальтоукладчик Voegele,аатогрейдер, земляной каток,погрузчик,каток грв,вагинчик и др Опыт работы с 2013 года по асфальтным дорогам регист.Актюбинская обл.Актобе окэд 49410(деятельность грузового автомобильного транспорта НДС ГЕНПОДРЯД Депозитария нет,акты имеются Обороты: 2017-38 389 241 2018-9 959 107 2021-86 185 331 2022-67 740 421 2023-87 209 643 Фин.устойчивость: СГД-307 851 504 ПУН-5.5% ФОТ-315 655 260 Цена-135 млн НАША</w:t>
      </w:r>
    </w:p>
    <w:p>
      <w:r>
        <w:t>Описание компании: ТОО Азия 2008 года/Астана ОКЭД 41202 - Строительство нежилых зданий, за исключением стационарных торговых объектов категорий 1,2 2СМР от 2024 года Уплаченные налоги: 2020-4 169 596 2021-5 010 502 2022-5 965 191 2023-2 982 088 2024-76 432 Фин.устойчивость СГД - 280 806 198 ⁠ ПУН - 10,7% ФОТ - 369 585 585 Опыт: сбор и утилизация медицинских отходов, промышленных, оргтехника, услуги по демеркуризации, ТБО (по СМР опыта нет) Цена: 19 млн ОТДАЮТ нам за 17,5млн Куаныш</w:t>
      </w:r>
    </w:p>
    <w:p>
      <w:r>
        <w:t xml:space="preserve">Описание компании: </w:t>
      </w:r>
    </w:p>
    <w:p>
      <w:r>
        <w:t>Описание компании: ТОО "Сокол строй" БИН-000640000030. Лицензия СМР-2 Опыт продажа нефтепродуктов, сеть АЗС, СТО, Автомоика, Химчиста. Уплаченные налоги по годам: 2020-15 955 745,0 2021-11 578 705,0 2022-8 677 774,0 2023-29 293 592,0 2024-2 132 210,6 Финансовая устойчивость СГД - 2 839 538 498.00 тг ПУН - 2.5505710893165%. ОС - 120 184 470.00 тг ФОТ - 1 471 354 155.00 тг ЦЕНА -31 мил</w:t>
      </w:r>
    </w:p>
    <w:p>
      <w:r>
        <w:t>Описание компании: Продается ТОО Напрямую от учредителя! 2 категория смр Фин.устойчивость: СГД 432 млн.тенге ПУН 10% ОС-нет ФОТ 266 млн.тенге Депозитарий: Опыт за 2020 год по кап.ремонту школы-подтвержден (субподряд) Имеется налоговая задолженность в размере 8 млн.тенге. Окончательная цена за ТОО 6 млн.тенге.</w:t>
      </w:r>
    </w:p>
    <w:p>
      <w:r>
        <w:t>Описание компании: СРОЧНО ПРОДАМ ДОРОЖНУЮ ФИРМУ г. Шымкент 2 кат СМР от 2004 г. / подходит под 1 категорию/ ОКЭД 42111 - Строительство дорог и автомагистралей ОПЫТ до 2022 года - средний ремонт дорог, содержание дорог и т.п. - 59 работ в госзакупе 13 баллов ДЕПОЗИТАРИЙ ЗАПОЛНЕН, НЕ ПОДТВЕРЖДЁН СГД - 3.2 млрд ПУН - 1.8% ОС - нет ФОТ - 615.7 млн На след год финка будет больше так как были хорошие налоговые поступления - уплаченные налоги - 2019 год - 4.2млн - 2020 год - 4.4 млн - 2021 год - 4.1млн - 2022 год - 10.7 млн - 2023 год - 9.3 млн - Переплата по НДС 12.7 млн ~Цена 70 млн. тенге</w:t>
      </w:r>
    </w:p>
    <w:p>
      <w:r>
        <w:t>Описание компании: Продам ТОО 1998г 2 категория СМР 2016г выдача. Опыт до 2016 г. Без долгов Цена 1.7 млн</w:t>
      </w:r>
    </w:p>
    <w:p>
      <w:r>
        <w:t>Описание компании: Продам 2 СМР. Окэд СМР Задолженности не имеет, чистая компания. Забита Одна Депозитария на 120 тыс кв/м. Фин. устойчивость: СГД - 1 млрд 378 млн ПУН - 5,3 % ОС - 57 млн ФОТ - 345 млн Занимался пластиковыми окнами Госпортал оплачен На 1 миллиард тенге за этот год. Цена 23 мил.тг</w:t>
      </w:r>
    </w:p>
    <w:p>
      <w:r>
        <w:t>Описание компании: Продам тоо 2005 года регистрации - ОКЭД - 41201 , строительство жилых зданий - ⁠регистрация Астана - ⁠*2 СМР* Ген подрядный опыт по Самруку , 15 актов ввода по кап. Ремонту и ремонту. налоги - 2020 - 10,7 млн - ⁠2021 - 5,3 млн - ⁠2022 - 500 к Финка ⿡ СГД - 932 млн ⿢ ПУН - 3,5% ⿣ ОС - 8 млн ⿤ ФОТ - 227 млн Цена 30 млн</w:t>
      </w:r>
    </w:p>
    <w:p>
      <w:r>
        <w:t>Описание компании: Продам 2кат.смр., 2017г., перешла с 3кат.смр., работы: отделочные, электромонтажные и. монтажные работы(субподряды), на ндс, имеется хорошая фин.уст-сть сгд - 534млн. , пун - 6.6%, фот - 204млн., ОС - 0., с оборотами по сей день, действующая, все обороты проходили ч/з АО БанкЦентрКредит, ккм нет, чистая, ровная. Все вопросы в л.с.</w:t>
      </w:r>
    </w:p>
    <w:p>
      <w:r>
        <w:t>Описание компании: Продается ТОО 1997 года с лицензией на СМР 2 категории. Финансовая устойчивость: СГД - 156 млн ПУН - 21% Фот - 846 млн. Цена: 22 млн.</w:t>
      </w:r>
    </w:p>
    <w:p>
      <w:r>
        <w:t>Описание компании: Продам смр 2 кат. фин устойчивость Обороты -714 687 840 тнг Пун -3,8% ОС -830 487 870 ФОТ- 742 983 360 тнг Опыт работы ( ген. подряд) : Водопровод , канализация -3,9 балла ЖГН- 2,2 балла Электричество -1 балл Газ -1 балл Есть долги (входят в стоимость фирмы) Цена 90 млн .</w:t>
      </w:r>
    </w:p>
    <w:p>
      <w:r>
        <w:t>Описание компании: ПРОДАМ ТОО 2 кат СМР г. Павлодар ОКЭД - 43298 Прочие строительно-монтажные работы, не включенные в другие группировки ДЕПОЗИТАРИЙ ПОДТВЕРЖДЁН 18 баллов (капитальный ремонт, категория сложности - второй нормальный). Все работы выполнены в качестве генподрядчика! По всем работам в качестве Заказчика выступали только госорганы! ФИНКА на 2024 год: СГД - 3 251 681 392 ПУН - 4% ФОТ - 1 205 419 680 ФИНКА на 2025 год: СГД - 2 740 976 912 ПУН - 4,3% ФОТ - 1 044 324 255 ⁠ Уплаченные налоги •⁠ ⁠2020 год - 21 101 116 •⁠ ⁠2021 год - 43 214 347 млн •⁠ ⁠2022 год - 818 425 •⁠ ⁠2023 год - 11 459 462 •⁠ ⁠2024 год - 5 357 779 ЦЕНА 240 млн. тенг</w:t>
      </w:r>
    </w:p>
    <w:p>
      <w:r>
        <w:t>Описание компании: СМР 2 категория Фин уст 2024г. СГД 1 052 208 808 ПУН 2,002% ФОТ 383 903 055 Опыт кап ремонт ЖГН 5,2 Новое строительство 2,9 Электричество новое строит 4,6 Электр кап рем 4,8 Депозитарий заполняется Долги По налогам 45 млн Долги перед третьими лицами 21 млн Цена 100 млн</w:t>
      </w:r>
    </w:p>
    <w:p>
      <w:r>
        <w:t>Описание компании: СМР 2 категория Фин уст 2024г. СГД 78 610 812.00 ПУН 9,9% ФОТ 169 200 210.00 Опыт кап ремонт ЖГН 8,6 Новое строительство ЖГН 4,4 Электричество новое строит 3,4 Водоснабжение 3,6 Строительство дорог 1 Средний ремонт дорог 2,4 Депозитарий заполняется Долги По налогам 22 млн Долги перед третьими лицами 60 млн Цена 120 млн</w:t>
      </w:r>
    </w:p>
    <w:p>
      <w:r>
        <w:t>Описание компании: ПРОДАЕТСЯ ТОО напрямую от учредителя 2 Категория СМР ⿡ Фин.устойчивость: * СГД - 280 806 198 * ⁠ПУН - 10,7% * ⁠ФОТ - 369 585 585 ⿢ Опыт: сбор и утилизация медицинских отходов, промышленных, оргтехника, услуги по демеркуризации, ТБО (по СМР опыта нет) ⿣ ОКЭД 41202 - Строительство нежилых зданий, за исключением стационарных торговых объектов категорий 1,2 ⿤ Участвовали в Госзакупках, Самрук, Евразийский Митворк ⿥ Есть Договоры в Госзакупках ⿦ Депозитария нет Цена: 19 000 000 тенге</w:t>
      </w:r>
    </w:p>
    <w:p>
      <w:r>
        <w:t>Описание компании: ПРОДАМ ТОО "ILLUMINATION BUILDING" БИН 110840008294. СМР 2 Категорий - присвоена в 2022 году Полный перечень подвидов В 2023 году были налоговые отчисления на сумму 4 327 078 ₸ - выполнены работы по по на сумму СМР 39 577 880 без НДС. Опыта по СМР нет. Цена 3.9 млн.тенг</w:t>
      </w:r>
    </w:p>
    <w:p>
      <w:r>
        <w:t>Описание компании: ПРОДАЕТСЯ СТРОИТЕЛЬНАЯ ФИРМА 2 категория СМР! ОПЫТ РАБОТЫ – реконструкция системы водоснабжения, строительство сетей водопровода, строительство магистральных сетей канализации и насосных станций, строительство водоснабжения и пр.) ДЕПОЗИТАРИЙ ПОДТВЕРЖЕН ФИНАНСОВАЯ УСТРОЙЧИВОСТЬ СГД – 2,8 млрд. тенге ПУН – 5,7% ОС – не ограничен ФОТ – 2,4 млрд. тенге Цена 300 млн. тенге.</w:t>
      </w:r>
    </w:p>
    <w:p>
      <w:r>
        <w:t>Описание компании: Продам тоо 2002 года регистрации - 2 СМР - ⁠ОКЭД - 43310, штукатурные работы - ⁠регистрация Алматы - ген подрядчик сети Магнум Налоги - 2020 - 1 млн - ⁠2021 - 57,5 млн - ⁠2022 - 46 млн - ⁠2023 - 25 млн Финка ⿡ СГД - 4 512 322 928 ⿢ ПУН - 4,6% ⿣ ФОТ - 229 млн Цена 75 млн</w:t>
      </w:r>
    </w:p>
    <w:p>
      <w:r>
        <w:t>Описание компании: ТОО 1997 года с лицензией на СМР 2 категории, переведена с 3 категории; Подходит под 1 категорию. Первичная лицензия получена 05.06.2001 года; Зарегистрирована в г. Темиртау ОКЭД - 41202 Строительство нежилых зданий с 2016 года; Финансовая устойчивость на 2024 год: СГД - 156 730 592.00 тг ПУН - 21,61 % (16 942 011.00 тг) ФОТ - 846 694 365.00 тг Финансовая устойчивость на 2025 год: СГД - 151 773 312.00 тг ПУН - 18,26 % (13 861 436.00 тг) ФОТ - 609 478 485.00 тг Стоимость - 30 млн тнг</w:t>
      </w:r>
    </w:p>
    <w:p>
      <w:r>
        <w:t>Описание компании: ПРОДАМ ТОО 2 категории ДЕПОЗИТАРИЙ ПОДТВЕРЖДЕН Город Алматы ОКЭД 43320 - Монтаж систем водоснабжения, отопления и кондиционирования воздуха Условная скидка 9% СГД - 401 млн ПУН -19,2 % ОС – 615 млн ФОТ - 467,5 млн Капитальный ремонт -1 балл Электроснабжение - 5 баллов Водоснабжение -5 баллов За территориальность г. Алматы +1 балл Есть действующие договора в процессе на 1.5 млрд Цена 390 млн. тенг</w:t>
      </w:r>
    </w:p>
    <w:p>
      <w:r>
        <w:t>Описание компании: ПРОДАЕТСЯ ТОО 2015 г ПАВЛОДАР Основной окэд 33 122 ( ремонт и техническое обслуживание оборудования ) Вторичные окэды 43 298, 43 999 ( прочие строительно монтажные работы) Лицензия СМР-2 выдана в 2024 году . В 2021 и 2022 году оборотов не было . В 2023 году ТОО возобновило деятельность, на данный момент оно действующее. Фин устойчивость в 2024 году СГД - 9 857 500 ПУН - 16,38 % ФОТ - 7 650 000 Фин устойчивость 2025 году СГД - 200 000 ПУН - 25.97 % ФОТ - 1 050 000 ДЕПОЗИТАРИЙ ЧАСТИЧНО ПОДТВЕРЖДЕН ЧАСТИЧНО В СТАДИИ ПОДТВЕРЖДЕНИЯ Цена 12 000 000 тен</w:t>
      </w:r>
    </w:p>
    <w:p>
      <w:r>
        <w:t>Описание компании: 3СМР</w:t>
      </w:r>
    </w:p>
    <w:p>
      <w:r>
        <w:t>Описание компании: 3СМР</w:t>
      </w:r>
    </w:p>
    <w:p>
      <w:r>
        <w:t>Описание компании: 3СМР</w:t>
      </w:r>
    </w:p>
    <w:p>
      <w:r>
        <w:t>Описание компании: 3СМР</w:t>
      </w:r>
    </w:p>
    <w:p>
      <w:r>
        <w:t>Описание компании: 3СМР</w:t>
      </w:r>
    </w:p>
    <w:p>
      <w:r>
        <w:t>Описание компании: 3СМР</w:t>
      </w:r>
    </w:p>
    <w:p>
      <w:r>
        <w:t>Описание компании: ПРОДАМ ДЕЙСТВУЮЩИЕ ТОО СМР-3 г Караганда ОКЭД 43 219 прочие электромонтажные работы Депозитарий не подтвержден . Фин Устойчивость на 2024 год СГД - 120 094 234 ПУН - 14.28% ФОТ - 163 353 840 ЦЕНА 13 000 000 тенг НАША</w:t>
      </w:r>
    </w:p>
    <w:p>
      <w:r>
        <w:t>Описание компании: ПРОДАМ ТОО Integral/ Алматы ОКЭД85599 прочие виды образования лицензия СМР 3 от 2019 года Фин устойчивость СГД - 190 260 132.00 ПУН - 3.87 % ФОТ - 128 805 585.00 Уплаченные налоги 2019-512 399 2020-470 319 2021-52 218 2022-308 548 2023-255 564 2024-708 102 ЦЕНА 8 500 000 тенге НАША</w:t>
      </w:r>
    </w:p>
    <w:p>
      <w:r>
        <w:t>Описание компании: Продам ТОО VSP Company/Астана Лицензия 3 СМР от 2011 года (подходит под 1) Счет в банке БЦК ОКЭД 42111 Строительство дорог и автомагистралей (последние 3года) НДС, ОУР Обороты: 2020 год 408 988 278тг, 2021год 4 972 752тг, 2022год 80 357тг, 2023год 138 343 817тг, Степень риска НИЗКАЯ Финустойчивость СГД 846млн ПУН 6,51% ОС 845млн ФОТ 479млн Финустойчивость на 2025 год СГД - 820.000.000 Пун : 14% ОС: не ограниченно ФОТ: 1 744 765 755 Опыт: депозитарий подтвержден (водоснабжение, электроснабжение и газификация (субподрядчик) Цена 300млн НАША</w:t>
      </w:r>
    </w:p>
    <w:p>
      <w:r>
        <w:t>Описание компании: ТОО "Строй» 3 категория СМР, фасадные работы с Биай г.Алматы ОКЭД 41201 Строительство жилых здании Переплата 102663тг Обороты 2022г - 11млн 2023г - 10млн 2024- 8 млн *Финустойчивость * СГД 24 438 488.00 ПУН 2,3% ФОТ 6 300 000.00 Цена 2млн тенге НАША</w:t>
      </w:r>
    </w:p>
    <w:p>
      <w:r>
        <w:t>Описание компании: Продам 3 СМР16г с актами Дорожных работ по 2018г. Чистая, полный подвид. Имеются Акты ввода в Эксплуатацию Цена 3 млн</w:t>
      </w:r>
    </w:p>
    <w:p>
      <w:r>
        <w:t>Описание компании: Продам ТОО Без лицензии, подходит под 3 СМР Окэд СМР Обороты с 21 по 23 г по СМР Ремонт Крыши, Текущий Ремонт. (1 Генподряд, Субподряды, Акты есть) На 16 мил.тг Р/с в Форте банке. Приостоновлен Цена 500 тыс</w:t>
      </w:r>
    </w:p>
    <w:p>
      <w:r>
        <w:t xml:space="preserve">Описание компании: </w:t>
      </w:r>
    </w:p>
    <w:p>
      <w:r>
        <w:t>Описание компании: ПРОДАМ ТОО с лицензии СМР 3 кат. 2020 год: 1 584 660 тг. 2021 год 936 682 тг. 2022 год: 1 267 711 тг. 2023 год: 0 тг. ДЕПОЗИТАРИЙ нет Финансовая устойчивость: СГД – 296 013 530.00 тг ПУН: - 2.5600539272647%. ФОТ: - 45 750 000.00 тг Цена 1,5 млн. (СРОЧНО)</w:t>
      </w:r>
    </w:p>
    <w:p>
      <w:r>
        <w:t>Описание компании: Продам 3 СМР Р/с Каспий банк Оборот 23 года 40 млн 24 года 50 млн Все чистые, без уведом, налог оплачен Цена 1,5 млн</w:t>
      </w:r>
    </w:p>
    <w:p>
      <w:r>
        <w:t>Описание компании: Продам ТОО с двумя лицензиями: 1) Медицинская деятельность Подвид(ы) лицензируемого вида деятельности - Амбулаторно-поликлиническая помощь взрослому и (или) детскому населению по специальностям - Первичная медико-санитарная помощь -Доврачебная 2) Фармацевтическая деятельность Подвид(ы) лицензируемого вида деятельности: - Розничная реализация лекарственных средств Уплаченные налоги по годам: 2020 год: 40 467,5 тг. 2021 год 45 071,4 тг. 2022 год: 289 527,9 тг. 2023 год: 335 604,1 тг. ФУ нет Цена: 1,5 млн</w:t>
      </w:r>
    </w:p>
    <w:p>
      <w:r>
        <w:t>Описание компании: Продам тоо 2019 года регистрации - 3 смр - ⁠окэд - 41201, строительство жилых зданий - ⁠регистрация Астана Налоги - 2022 - 298к - ⁠2023 - 3 млн Финка на 2024 год ⿡СГД - 297 млн ⿢ПУН - 3,2% ⿣ФОТ - 99 млн Финка на 2025 год ⿡ СГД - 310 млн ⿢ ПУН - 3,8 % ⿣ ФОТ - 310 млн Цена 15 млн</w:t>
      </w:r>
    </w:p>
    <w:p>
      <w:r>
        <w:t>Описание компании: Продам тоо 2021 года регистрации - ОКЭД - 41201, строительство жилых зданий - ⁠регистрация Алматы - 3 СМР Налоги - 2021 - 29к - ⁠2022 - 70к - ⁠2023 - 203 к Финка ⿡ СГД - 75 млн ⿢ ПУН - 3.2% ⿣ ФОТ - 20 млн Цена 5 млн</w:t>
      </w:r>
    </w:p>
    <w:p>
      <w:r>
        <w:t>Описание компании: ПРОДАМ ТОО "BUILD CORP" СМР 3 кат. ОКЭД 41202 Строительство нежилых зданий, за исключением стационарных торговых объектов категорий 1, 2 НДС с 2018года Уплаченные налоги по годам: 2020г - 11 827 560 тг, 2021г - 3 850 134 тг, 2022г - 49 342 тг Финансовая устойчивость: СГД - 217 857 144.00 тг ПУН - 17.437934465899%. ФОТ - 82 649 790.00 тг Цена: 4.5 млн</w:t>
      </w:r>
    </w:p>
    <w:p>
      <w:r>
        <w:t>Описание компании: ПРОДАМ ТОО 3 СМР с опытом кладки работы.Общеустановленный режим, средняя степень риска, госзакупок не участвовал,ОКЭД: строительство жилых зданий .с НДС 07.06.2021г.р/счет Банк центр кредит. Уплаченные налоги по годам: 2021 год: 34 214 070тг. 2022-1562822тг Финансовая устойчивость: СГД: 68 428 140тг ПУН:3% ФОТ: 29 250 000 тг. ОСВ-0 Цена 2 мил.тг</w:t>
      </w:r>
    </w:p>
    <w:p>
      <w:r>
        <w:t>Описание компании: Срочно Продам ТОО 2013 г. с финансовой устойчивостью Лицензия 3 категория СМР получена 2015 году декабрь месяц под 1 категорию Вид деятельности с основания: 43219 Прочие электромонтажные работы. Финка в 2024 году Сгд - 107 444 884 тг. Пун - 5.7 % Фот - 3 825 000 тг. Цена снижена - 1.3 млн т</w:t>
      </w:r>
    </w:p>
    <w:p>
      <w:r>
        <w:t>Описание компании: Срочно Продам ТОО 2014 года 3 смр ОКЭД 71112 Опыт: • изготовление и монтаж металлоконструкции • ⁠кап ремонт • ⁠кладка Налоги 2020 - 126 703 479 2021 - 18 027 972 2022 - 151 051 Финка СГД - 945 мил ПУН - 1,8% ОС - 0 ФОТ - 126 млн Цена 5</w:t>
      </w:r>
    </w:p>
    <w:p>
      <w:r>
        <w:t>Описание компании: Продам ТОО "Ast Building Compani" БИН: 200640029152 Смр-3 На НДС Финустойчивость: СГД: 68 428 140 тг ПУН: 3% ФОТ: 29 250 000тг Опыт работ: Кладка Работала с Базис-А Цена: 2 400 000 тг</w:t>
      </w:r>
    </w:p>
    <w:p>
      <w:r>
        <w:t>Описание компании: ПРОДАМ СМР 3 категории С опытом и оборотами БИН- 220440044209 Финансовая устойчивость: СГД- 122 000 000тг. ПУН- 3.126%. ФОТ- 49 200 000.00 тг 3,7 мл</w:t>
      </w:r>
    </w:p>
    <w:p>
      <w:r>
        <w:t>Описание компании: ПРОДАМ ТОО с лицензией СМР 3 категория с опытом работы на содержание автодорог Депозитарий нет! Уплаченные налоги 2020г- 27 780 тг 2021г- 8 473 467,5 тг 2022г- 9 711 434,2 тг 2023г- 7 190 530,2 тг 2024г- 1 814 431,1 тг Финансовая устойчивость: СГД- 419 278 664.00 тг ПУН- 11.687626113023%. ФОТ- 700 800 000.00 тг цена 30 млн.</w:t>
      </w:r>
    </w:p>
    <w:p>
      <w:r>
        <w:t>Описание компании: ПРОДАМ СМР 3 категории С опытом и оборотами БИН- 220840030223 Финансовая устойчивость: СГД- 110 000 000тг. ПУН- 3.06%. ФОТ- 22 800 000.00 тг 3.5 мл</w:t>
      </w:r>
    </w:p>
    <w:p>
      <w:r>
        <w:t>Описание компании: ПРОДАМ СМР 3 категории С опытом и оборотами БИН- 220440044209 Финансовая устойчивость: СГД- 122 000 000тг. ПУН- 3.126%. ФОТ- 49 200 000.00 тг 3.7мл</w:t>
      </w:r>
    </w:p>
    <w:p>
      <w:r>
        <w:t>Описание компании: Продам ТОО, СМР 3 категории Лицензия от 2018 года, подходит под 2 категорию регион г. Шымкент Окэд: 43298(прочие строительно-монтажные работы не включенные в другие группировки) Фин устойчивость 2024 Сгд: - 3 667 967 146.00 тг Пун: - 10.457507582049%. Фот: - 1 004 471 460.00 тг Депозитарий загружен и подтвержден(инженерные сети, водопровод), тех сложные, 2 уровень По опыту набирает 9,4 балла по строительству сетей (водопровод, канализация, теплотрассы) в г.з; 10 баллов опыт по реконструкции сетей (водопровод, канализация, теплотрассы) 2016-2023 год . достоверность опыта подтверждена письмом гор Архитектуры налог за 2023 год уплачен в размере 103 млн тнг для потенциального покупателя-учредитель компании может пробно подать заявку на интересующий Вас лот Срочная продажа Продажа возобновлена Цена 480 млн тнг Обмен на ликвид авто, недвижимость с доплатой рассматривается Весь опыт подтверждается гор архитектурой</w:t>
      </w:r>
    </w:p>
    <w:p>
      <w:r>
        <w:t>Описание компании: Продам ТОО СМР 3 . ОКЭД 43999 не менялся с момента основания в 2020 году. прочие строительно монтажные работы. Подходит под присоединения для строительных компаний. Фин уст на 2024,2025 год. СГД - 189 млн Пун 9.7% Фот - 60 млн . Цена 4.5 млн . Опыт по СМР делали канализацию , укладку водопроводов частные работы есть акты выполненных работ , акты скрытых работ . Актов ввода нет . Вся бумажная бухгалтерия в наличии.</w:t>
      </w:r>
    </w:p>
    <w:p>
      <w:r>
        <w:t>Описание компании: Срочно Продам тоо 2002г 3 СМР подходит по 1 кат ОКЭД 96060 компания занималась: - торговля Налоги 2020 - 91 028 2021 - 823 811 2022 - 58 895 2023 - 143 582 Финка СГД - 15 мил ПУН - 7.5% ОС - 0 ФОТ - 34 млн Цена 3</w:t>
      </w:r>
    </w:p>
    <w:p>
      <w:r>
        <w:t>Описание компании: Срочно Продам 2012г Тоо 3 СМР, опыт, ОКЭД 41202 8 лет стажа по СМР Компания занималось: - строительство коммерческих помещений - ⁠строительство складских помещений - ⁠строительство многоквартирного жилого дома - ⁠строительство школ, детских садов Компания везде практически была генподрядом Все подтверждающие документы имеются СГД - 14 302 ярда ПУН - 2,4% ОС - 973 млн ФОТ - 2 231 ярда. Цена 75</w:t>
      </w:r>
    </w:p>
    <w:p>
      <w:r>
        <w:t>Описание компании: ТОО Строй Сервис/2000/Уральск СМР 3 от 24года + Изыскательская ОКЭД 46734 Оптовая торговля лакокрасочной продукцией, обоями и напольными покрытиями Уплаченные налоги 2019-20,406,237 2020-15,649,159 2021-11,960,610 2022-14,197,489 2023-12,418,633 2024-4,452,370 Финустойчивость СГД 1 433 458 222 ПУН 5,8% ОС 349 584 675 ФОТ 1 308 992 760 Гос закуп договор действующий 2024-2025 год сумма 700 000 000 тенге. НДС состоит Спецтехники: (Камаз самосвал с прицепом, Камаз Тягач площадка, погрузчик китайский 3 х тонник, Автобус Пазик 2 штуки, Мерседес легковые) Цена 80млн НАША</w:t>
      </w:r>
    </w:p>
    <w:p>
      <w:r>
        <w:t>Описание компании: Продам ТОО 2000г. Лицензии- 3 СМР 2011г Окэд 46909 оптовая торговля с 2020г Возможно повышение финансовой устойчивости с любой торговой ТОО. Акт ввода на жилой дом -3000 кв м Акт ввода на живот. база- СГД 418 млн Пун-3% Фот-25 млн Общестроительные работы Оборот за2023 год-70 млн За 2024-27 млн Счет в Народном банке Цена 6 млн</w:t>
      </w:r>
    </w:p>
    <w:p>
      <w:r>
        <w:t>Описание компании: Продам ТОО 3 категория СМР, фасадные работы с Биай г.Алматы ОКЭД 41201 Строительство жилых здании Переплата 102663тг Обороты 2022г - 11млн 2023г - 10млн 2024- 8 млн *Финустойчивость * СГД 24 438 488.00 ПУН 2,3% ФОТ 6 300 000.00 Цена 2млн тенге НАЩА</w:t>
      </w:r>
    </w:p>
    <w:p>
      <w:r>
        <w:t>Описание компании: Продам ТОО 2017г 3 СМР. Опыт работы:Инженерные сети, отопление, крыша, отделка.(через гос закуп) Депозитария нет. Окэд:43220 монтаж водоснабжения Финансовая устойчивость: Сгд-185 млн Пун-16% Фот-21 млн кап цена 5 мл</w:t>
      </w:r>
    </w:p>
    <w:p>
      <w:r>
        <w:t>Описание компании: ПРОДАМ ТОО "ЦЕЛИНТЯЖСТРОЙ" СМР 3 категория ОКЭД 41201 Строительство жилых зданий; город Астана; Выполняла монолитные работы; Уплаченные налоги: 2020 г - 15 968 177.6 тг 2021 г - 13 000 920.2 тг 2022 г - 11 613 721.7 тг 2023 г - 27 484 922 тг 2024 г - 530 000 тг Финансовая устойчивость: СГД - 539 154 154.00 тг ПУН - 18.054254683532% ФОТ - 110 100 000.00 тг Цена: 10 000 000 тг.</w:t>
      </w:r>
    </w:p>
    <w:p>
      <w:r>
        <w:t>Описание компании: Продается ТОО Поставка дизельных генераторов и трансформаторных подстанций. Фин. устойчивость: ОС. 0 СГД 3 467 078 666 ПУН 9,07% ФОТ 552 556 140 Обороты: с 2019 года от 2 млрд. тенге. Имеются разрешения: 1. СМР 3 категория. 2. Проведение технического исследования на предмет отнесения товаров к средствам криптографической защиты информации и специальным техническим средствам, предназначенным для проведения оперативно-розыскных мероприятий 3. Аккредитация технадзора 4. Выдача заключения об отнесении товаров, технологий, работ, услуг, информации к продукции, подлежащей экспортному контролю 5. Выдача заключения на ввоз на территорию Республики Казахстан радиоэлектронных средств и высокочастотных устройств гражданского назначения, в том числе встроенных либо входящих в состав других товаров, в случаях, отличных от импорта Цена 65 млн.тенге. Без посредников, напрямую от учредителя!</w:t>
      </w:r>
    </w:p>
    <w:p>
      <w:r>
        <w:t>Описание компании: ТОО "GAUDI STROY" БИН: 140140028546 Лицензия СМР-3 от 14 года. Опыт субподряд. Уплаченные налоги по годам: 2020-9 161 153 2021-604 975 Финка СГД-945 мил тг ПУН-1.8% ФОТ- 126 мил тг Цена - 4мил</w:t>
      </w:r>
    </w:p>
    <w:p>
      <w:r>
        <w:t>Описание компании: В продаже 3 СМР , подходящая под 1 кат. БИН 030540018808 Актов нет, опыт был по кап.ремонту. Депозитария нет. Имеется 1С. Оплаченный тариф на ГЗ до 100 млн на 2024 год Доходы: 2020 - 0 2021 - 244 169 68 тг 2022 - 0 Налоги 2020 - 7 791 841 тг 2021 - 13 333 505 тг 2022 - 15 806 666 тг Фонд оплаты труда 2020 - 510 000 2021 - 1 050 000 2022 - 2 360 000 Фин устойчивость: СГД - 731 321 682 тг. ПУН - 10.1% ФОТ - 58 800 000 тг. Цена 11 млн</w:t>
      </w:r>
    </w:p>
    <w:p>
      <w:r>
        <w:t>Описание компании: ПРОДАМ ТОО "МАСТЕРСТРОЙ АСТАНА" СМР 3 категория ОКЭД 41201 Строительство жилых зданий город Астана Уплаченные налоги: 2021 г - 1 364 700 тг 2022 г - 6 600 084 тг 2023 г - 11 220 917 тг Финансовая устойчивость: СГД - 197 201 434.00 тг ПУН - 11.07781549905% ФОТ - 18 450 000.00 тг Цена: 6,5 мил.</w:t>
      </w:r>
    </w:p>
    <w:p>
      <w:r>
        <w:t>Описание компании: ПРОДАМ ТОО "AVALON CONSTRUCTION" БИН 220740005724 Лицензия СМР3 Опыт работы: отделочные, электромонтажные и монтажные работы(субподряды) на НДС с оборотами по сей день, действующая, все обороты проходили ч/з АО БЦК, ккм нет, чистая, ровная Уплаченные налоги по годам: 2022 г - 34 980 тг 2023 г - 527 893.1 тг 2024 г - 6 444 957.2 тг Финансовая устойчивость СГД 35,9 млн ПУН 1.3% ФОТ 1 млн На 2025 год: СГД 79млн ПУН 3.3% ФОТ 15,3млн. ОС - 0. Цена 7 500 000</w:t>
      </w:r>
    </w:p>
    <w:p>
      <w:r>
        <w:t xml:space="preserve">Описание компании: </w:t>
      </w:r>
    </w:p>
    <w:p>
      <w:r>
        <w:t>Описание компании: 1ПД</w:t>
      </w:r>
    </w:p>
    <w:p>
      <w:r>
        <w:t>Описание компании: 1ПД</w:t>
      </w:r>
    </w:p>
    <w:p>
      <w:r>
        <w:t>Описание компании: 1ПД</w:t>
      </w:r>
    </w:p>
    <w:p>
      <w:r>
        <w:t>Описание компании: 1ПД</w:t>
      </w:r>
    </w:p>
    <w:p>
      <w:r>
        <w:t>Описание компании: 1ПД</w:t>
      </w:r>
    </w:p>
    <w:p>
      <w:r>
        <w:t>Описание компании: 1ПД</w:t>
      </w:r>
    </w:p>
    <w:p>
      <w:r>
        <w:t>Описание компании: Продам ТОО Геопласт/2002/Актау Бумажная лицензия: Эксплуатация горных производств Лицензия: Ведение технологических работ (геофизические работы) на месторождениях углеводородов ОКЭД 71122- Деятельность по проведению геологической разведки и изысканий (без научных исследований и разработок) Обороты с 2002 по 2018 годы Опыт работы: Проведение работ гидродинамических исследований, работ по контролю за разработкой и отбор глубинных проб Цена 20млн НАЩА (бумажная)</w:t>
      </w:r>
    </w:p>
    <w:p>
      <w:r>
        <w:t>Описание компании: ПРОДАЕТСЯ * 1 Категория ПРОЕКТНАЯ + 1 Категория СМР от 2023 года * ⁠ чистая компания * ⁠Учредительные документы в порядке, продажа от учредителя, * ТОО без долгов, Оборот был небольшой на 5 млн тенге в прошлом квартале ( Договор на оказание услуг по анализу объема выполненных работ строительства индивидуального жилого дома) Цена: 10 000 000 тенг</w:t>
      </w:r>
    </w:p>
    <w:p>
      <w:r>
        <w:t>Описание компании: Продам 1 Проектную. Контракт по проектированию был осуществлен с ТОО "Корпорация Казахмыс" ОКЭД- 41100 Зарегистрирована в Караганде Финансовая устойчивость на 2024 год: СГД - 108 873 226тг ПУН - 7,67 % ФОТ - 0 тг Финансовая устойчивость на 2025 год: СГД - 109 872 658 тг ПУН - 20,12 % ФОТ - 0 тг Цена 10 мил</w:t>
      </w:r>
    </w:p>
    <w:p>
      <w:r>
        <w:t xml:space="preserve">Описание компании: </w:t>
      </w:r>
    </w:p>
    <w:p>
      <w:r>
        <w:t xml:space="preserve">Описание компании: </w:t>
      </w:r>
    </w:p>
    <w:p>
      <w:r>
        <w:t xml:space="preserve">Описание компании: </w:t>
      </w:r>
    </w:p>
    <w:p>
      <w:r>
        <w:t>Описание компании: 2ПД</w:t>
      </w:r>
    </w:p>
    <w:p>
      <w:r>
        <w:t>Описание компании: 2ПД</w:t>
      </w:r>
    </w:p>
    <w:p>
      <w:r>
        <w:t>Описание компании: 2ПД</w:t>
      </w:r>
    </w:p>
    <w:p>
      <w:r>
        <w:t>Описание компании: 2ПД</w:t>
      </w:r>
    </w:p>
    <w:p>
      <w:r>
        <w:t>Описание компании: 2ПД</w:t>
      </w:r>
    </w:p>
    <w:p>
      <w:r>
        <w:t>Описание компании: 2ПД</w:t>
      </w:r>
    </w:p>
    <w:p>
      <w:r>
        <w:t>Описание компании: ПРОДЕТСЯ 2 кат ПРОЕКТНАЯ от 2017 г. Переоформ. с 3 кат ПД электронной г. УРАЛЬСК ОКЭД 71121 - деятельность в области инженерно-технического проектирования ОПЫТ РАБОТЫ по ПРОЕКТИРОВАНИЮ по 2023 год ДЕПОЗИТАРИЙ ПОДТВЕРЖДЁН Финка на 2024 год СГД - 44.4 млн Пун : 3.66% ОС: нет Фот: 27.7 млн Цена 5.5 млн.тенг</w:t>
      </w:r>
    </w:p>
    <w:p>
      <w:r>
        <w:t>Описание компании: Продам ТОО "DAD PRO" С лицензией ПР 2 категория ОКЭД 71112 Деятельность в области архитектуры, за исключением объектов атомной промышленности и атомной энергетики ТОО занималась разработкой проектно-сметной документации по объектам многоквартирных жилых комплексов, разработкой эскизов, услугой авторского надзора и споровождением Уплаченные налоги по годам: 2021г - 445 994тг 2022г - 458 675тг 2023г - 113 100 тг 2024г - 213 677.9тг Финансовая устойчивость: СГД - 113 473 822.00тг ПУН - 4.6527609689572% ФОТ - 167 376 750.00тг Цена: 9 млн</w:t>
      </w:r>
    </w:p>
    <w:p>
      <w:r>
        <w:t>Описание компании: ТОО АНК ПРОЕКТ/2011 года/Уральск Лицензия - 2 ПД от 18года - Технадзор ОКЭД 71112 Деятельность в области архитектуры, за исключением объектов атомной промышленности и атомной энергетики Обороты: 20 год 34 700 000тг, 21 год 7 565 000тг, 22 год 13 560 000тг, 23 год 39 586 303тг. Финустойчивость: СГД 118 190 000 ПУН 3,7% ФОТ 94 810 875 Электронный депозитарий забитый Опыт по проектной Документы все имеется Цена 26млн НАША</w:t>
      </w:r>
    </w:p>
    <w:p>
      <w:r>
        <w:t xml:space="preserve">Описание компании: </w:t>
      </w:r>
    </w:p>
    <w:p>
      <w:r>
        <w:t xml:space="preserve">Описание компании: </w:t>
      </w:r>
    </w:p>
    <w:p>
      <w:r>
        <w:t xml:space="preserve">Описание компании: </w:t>
      </w:r>
    </w:p>
    <w:p>
      <w:r>
        <w:t>Описание компании: 3ПД</w:t>
      </w:r>
    </w:p>
    <w:p>
      <w:r>
        <w:t>Описание компании: 3ПД</w:t>
      </w:r>
    </w:p>
    <w:p>
      <w:r>
        <w:t>Описание компании: 3ПД</w:t>
      </w:r>
    </w:p>
    <w:p>
      <w:r>
        <w:t>Описание компании: 3ПД</w:t>
      </w:r>
    </w:p>
    <w:p>
      <w:r>
        <w:t>Описание компании: 3ПД</w:t>
      </w:r>
    </w:p>
    <w:p>
      <w:r>
        <w:t>Описание компании: 3ПД</w:t>
      </w:r>
    </w:p>
    <w:p>
      <w:r>
        <w:t>Описание компании: ПРОДАМ ДЕЙСТВУЮЩЕЕ ТОО С ОПЫТОМ ТОО «Project Technology» БИН 200540021824 Проектная лицензия 3 категории получена в 2021 году Опыт субподряд в горнорудке, авторский надзор Ранее имелась аккредитация на обследование и технадзор Доходы ФНО 910 за 2020 год - 23 046 000 ФНО 910 за 2021 год - 14 500 000 ФНО 910 за 2022 год - 13 950 000 Уплаченные налоги за 2020 год - 1 153 062 Уплаченные налоги за 2021 год - 513 210 Уплаченные налоги за 2022 год - 485 469 Доход в течение трех лет предшествующих предыдущему году - 53 746 000 Среднегодовой доход - 17 915 333 Вы можете подать заявку на лот, сумма которого не превышает - 107 492 000 ПУН - 4% ОС - нет ФОТ за 2020 год - 1 105 000 ФОТ за 2021 год - 1 430 000 ФОТ за 2022 год - 1 706 122 ФОТ в течение трех лет предшествующих предыдущему году - 4 241 122 Вы можете подать заявку на лот, сумма которого не превышает - 63 616 830.00 тг ЦЕНА 10 млн Референс лист по запросу</w:t>
      </w:r>
    </w:p>
    <w:p>
      <w:r>
        <w:t xml:space="preserve">Описание компании: </w:t>
      </w:r>
    </w:p>
    <w:p>
      <w:r>
        <w:t>Описание компании: ТОО Nur-Stark, 2022 года/ Уральск 3ПД Изыскательская Технадзор ОКЭД 42990-Строительство прочих инженерных сооружений, не включенных в другие группировки Обороты: 2022- 5 805 826 2023- 30 131 195 Финустойчивость: СГД 11млн ПУН 4,1% ФОТ 2млн НДС Общеустановленный Элдепозит.подтверждены Опыт: Пд, геология и геодезия, тех обследование, За авторский надзор в этом году будет 7 договоров все бюджетные обьекты Цена 12млн НАША</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Описание компании: Двойные, тройные</w:t>
      </w:r>
    </w:p>
    <w:p>
      <w:r>
        <w:t>Описание компании: Двойные, тройные</w:t>
      </w:r>
    </w:p>
    <w:p>
      <w:r>
        <w:t>Описание компании: Двойные, тройные</w:t>
      </w:r>
    </w:p>
    <w:p>
      <w:r>
        <w:t>Описание компании: Двойные, тройные</w:t>
      </w:r>
    </w:p>
    <w:p>
      <w:r>
        <w:t>Описание компании: Двойные, тройные</w:t>
      </w:r>
    </w:p>
    <w:p>
      <w:r>
        <w:t>Описание компании: Двойные, тройные</w:t>
      </w:r>
    </w:p>
    <w:p>
      <w:r>
        <w:t>Описание компании: В продаже СМР 3+ИД+ТехНадзор 1кат Обороты: 2019-13 430 139 2020-30 255 779 2021-14 100 767 2022-51 604 447 2023-67 960 664 Фин.устойчивость: СГД-191 921 986 ПУН-3.5% ФОТ-100 908 300 Акты все имеются Опыт:тепловые сети,текущий ремонт,водоснабжения,ГЭС,реализация товаров,эвакуационные разметки итд Чистая,без долгов есть переплаты по налогам Цена-25млн НАША</w:t>
      </w:r>
    </w:p>
    <w:p>
      <w:r>
        <w:t>Описание компании: ТОО АНК ПРОЕКТ/2011 года/Уральск Лицензия - 2 ПД от 18года - Технадзор ОКЭД 71112 Деятельность в области архитектуры, за исключением объектов атомной промышленности и атомной энергетики Обороты: 20 год 34 700 000тг, 21 год 7 565 000тг, 22 год 13 560 000тг, 23 год 39 586 303тг. Финустойчивость: СГД 118 190 000 ПУН 3,7% ФОТ 94 810 875 Электронный депозитарий забитый Опыт по проектной Документы все имеется Цена 26млн</w:t>
      </w:r>
    </w:p>
    <w:p>
      <w:r>
        <w:t>Описание компании: ПРОДАМ ТОО Нуркурылыс Лицензии: 1 СМР 1 ПД Изыскательская Уплаченные налоги: 2019-628 152 2020-2 645 426 2021-5 691 262 2022-6 032 398 2023-28 828 450 2024-35 341 Финустойчивость СГД 305млн ПУН 12,4% ФОТ 296млн Имеется КПО долгосрочный договор (5лет) Опыт строительство соц.объектов, топосъемки и т.д. Цена 80млн НОВАЯ ЦЕНА 55млн НАША</w:t>
      </w:r>
    </w:p>
    <w:p>
      <w:r>
        <w:t>Описание компании: Продам ТОО Электросервис 3 ПД 2 СМР ОКЭД 41 202 -Строительство нежилых зданий Фин устойчивость: СГД - 33 517 428 00 ПУН - 16.6% ФОТ - 0 Обороты: 2022 - 16 785 714 2019 - 1 571 429 Цена: 10 млн НАША</w:t>
      </w:r>
    </w:p>
    <w:p>
      <w:r>
        <w:t>Описание компании: Продается ТОО 2016г ОКЭД: 41100-разработка строительныхпроектов, Имеет 7 лицензий! 1ПД 1ИЗЫС 2 KAT CMP ЛИЦЕНЗИЯ СЯП (Деятельность на территориях бывших испытательных ядерных полигонов) ЛИЦЕНЗИЯ на физическую защиту ядерных установок и ядерных материалов, класс 1 ТЕХНАДЗОР Разрешение на осущестние деятельности связанной с использованием сведений, состовляющие гос.секреты, без создания подразделения по защите гос.секретов Обороты: 2019-63 млн 2020-73 млн 2021-74 млн 2022-60 млн 2023-69 млн НДС - НЕТ Налоговый режим-УПР Есть переплата по налогам Финустойчивость: СГД-416 330 378 ПУН-4.06 ΦΟΤ-294 703 800 ЦЕНА: 40 млн Возможен вариант обмена на авто доплата НАША</w:t>
      </w:r>
    </w:p>
    <w:p>
      <w:r>
        <w:t>Описание компании: СМР 1, ПД 1, Изыскательная, Лицензия на оказание услуг в Продам ТОО 1998 года сфере охраны окружающей среды ПКО Самрук Казына (полное соответствие) Опыт: Строительство и ремонт: школ, ЖК, дорог, электросетей, ресторанов (25 объектов) Проектирование: школ, промышленных объектов, разработка ПСД на кап ремонты школ больниц, ПСД газификация, ПСД котельной, Проекты кинотеатров (43 объекта) Финка: СГД : - 1 326 991 340.00 ПУН: - 9.73%. ОС: - 572 293 530.00 ФОТ: - 328 259 880.00 Цена 170 млн НАША</w:t>
      </w:r>
    </w:p>
    <w:p>
      <w:r>
        <w:t>Описание компании: Продам тоо 2009 года регистрации - ОКЭД - 41201 , строительство жилых зданий - ⁠регистрация город Астана - ⁠2 СМР + 2 ПД + изыскание Налоги - 2020 - 13 млн - ⁠2021 - 6,8 млн - ⁠2022 - 43к финка ⿡ СГД - 249 млн ⿢ ПУН - 16% ⿣ ОС - 40 млн ⿤ ФОТ - 771 млн Цена 30 млн</w:t>
      </w:r>
    </w:p>
    <w:p>
      <w:r>
        <w:t>Описание компании: Срочно Продам ТОО 3кат С двойной лицензией смр+пд под 1-ую С бумажной лицензией! Цена 1.5 млн Сгд 40 млн Пун 11% Можно обмен на тоо 2кат смр</w:t>
      </w:r>
    </w:p>
    <w:p>
      <w:r>
        <w:t>Описание компании: ПРОДАМ ТОО с лицензии на СМР 1, СМР2, СМР3, ПР3, ИЗ С опытом работы по строительству жилых домов (генподряд, субподряд). Уплаченные налоги по годам: 2020 год: 6 631 444,0 тг. 2021 год: 938 209,6 тг. 2022 год: 7 717 414,6 тг. 2023 год: 335 465,0 тг. 2024 год: 1 000 000,0 тг. ДЕПОЗИТАРИЙ нет Финансовая устойчивость: СГД – 297 752 952.00 тг. ПУН: - 12. %. ФОТ: - 27 825 000.00 тг Цена 78 млн.</w:t>
      </w:r>
    </w:p>
    <w:p>
      <w:r>
        <w:t>Описание компании: ТОО "Протект" БИН:050240006252 Лицензия СМР-3, Изыскательская деятельность, ПР-3 полученные в 2009 году. Депозираий забит. Опыт Монтаж пожарной, охранной сигнализации, видеонаблюдения, пожаротушение, проектные работы по пожарной сигнализации и систем видеонаблюдения. имеются заключения о прохождении государственной экспертизы проектов, вся документация сохранена. Уплаченные налоги по годам. 2020-2 230 058,0 2021-1 137 641,0 2022-1 529 076,0 2023-937 028,0 2024-193 716,0 Финансовая устойчивость: СГД- 107 502 148.00 тг ПУН- 9.1100970373169%. ОС - 20 685.00 тг ФОТ- 124 344 495.00 тг Цена - 10 мил</w:t>
      </w:r>
    </w:p>
    <w:p>
      <w:r>
        <w:t>Описание компании: ТОО SembolAlmaty БИН: 060440005302 3 Лицензии СМР-1,ПР-1,Изыскательская деятельность Уплаченные налоги по годам: 2021-108 590 2022-4 637 782 2023-3 833 667 2024-2 696 610 Финансовая устойчивость СГД - 52 999 768.00 тг ПУН - 12.767199282835%. ФОТ - 124 009 395.00 тг ЦЕНА- 14 000 000 тг</w:t>
      </w:r>
    </w:p>
    <w:p>
      <w:r>
        <w:t>Описание компании: Продам смр 2+пир2 Обороты в 23 -12 млн и 24 г-200 тыс Имеется 12 авр Опыт по газификации обслуживалась в Каспий Цена 8,5 млн Возможен обмен на машину джип</w:t>
      </w:r>
    </w:p>
    <w:p>
      <w:r>
        <w:t>Описание компании: Продам тоо 2003 года регистрации - ОКЭД - 43390, прочие строительно - монтажные работы - ⁠регистрация Астана - ⁠*бумажная лицензия на 1 смр + 1 ПД* налоги - 2020 - 2,8 млн - ⁠2021 - 1,1 млн - ⁠2022 - 1 млн финка ⿡ СГД - 208 млн ⿢ ПУН - 4,9% ⿣ ФОТ - 175 млн Цена 10 млн</w:t>
      </w:r>
    </w:p>
    <w:p>
      <w:r>
        <w:t>Описание компании: ТОО "Жолбарыс Казахстан" БИН: 131240022918, Имеется долг по налогам 600 000 тг, долг уплатится с суммы продажи ТОО. Уплаченные налоги по годам: 2019-3 153 150,0 2020-4 218 242,3 2021-0 2022-46 842,3 2023-65 000,0 Финансовая устойчивость: Сумма подачи лота - 20 288 202.00 тг ПУН: 43.088979299398%. ФОТ: 16 920 000.00 тг цена: 1 500 000 тг</w:t>
      </w:r>
    </w:p>
    <w:p>
      <w:r>
        <w:t>Описание компании: ТОО "Параграф Аудит" БИН:140540000917 Лицензия - Аудиторская деятельность выдано Мин фин РК. Уплаченные налоги по годам: 2020- 5 610 294 2021- 1 296 168 2022- 1 261 957 2023- 639 866 2024- 277 886 Финансовая устойчивость: СГД- 55 837 988.00 ПУН- 10.321922774152% ФОТ- 274 944 675.00 ЦЕНА- 8 000 000 тг</w:t>
      </w:r>
    </w:p>
    <w:p>
      <w:r>
        <w:t>Описание компании: ТОО Компания "ЭЛИТ ПАРТНЕР" БИН-120240006585 . Компания занималась реализацией Башкирского мёда. Ввоз продукции из России с уплатой импорта. Реализация через сеть собственных фирменных магазинов в КЗ. Уплаченные налоги по годам 2020-961 909 2021-1 181 114 2022-105 442 Финансовая устойчивость Сгд-27 197 768.00 тг Пун-8.0% Фот-86 775 000.00 тг ‌ 600 000 тг</w:t>
      </w:r>
    </w:p>
    <w:p>
      <w:r>
        <w:t>Описание компании: ПРОДАМ ТОО с лицензии на СМР 1, СМР2, СМР3, ПР3, ИЗ С опытом работы по строительству жилых домов (генподряд, субподряд). Уплаченные налоги по годам: 2020 год: 6 631 444,0 тг. 2021 год: 938 209,6 тг. 2022 год: 7 717 414,6 тг. 2023 год: 335 465,0 тг. 2024 год: 1 000 000,0 тг. ДЕПОЗИТАРИЙ нет Финансовая устойчивость: СГД – 297 752 952.00 тг. ПУН: - 12. %. ФОТ: - 27 825 000.00 тг Цена 78 млн.</w:t>
      </w:r>
    </w:p>
    <w:p>
      <w:r>
        <w:t>Описание компании: ТОО СП Каз Рос 2007 года/Алматы ОКЭД 43298-Прочие строительно-монтажные работы, не включенные в другие группировки 1 СМР от 2018г. 1 ПД от 2018г. Уплаченные налоги 2020-17 243 050 2021-3 637 271 2022-6 881 084 2023-1 762 698 2024-21 672 Финустойчивость СГД 1 160 272 178 ПУН 4,5% ОС 34 948 110 ФОТ 281 466 930 Цена 30млн НАША ЦЕНА ОТПРАВЛЯТЬ ТОЛЬКО КЛИЕНТАМ</w:t>
      </w:r>
    </w:p>
    <w:p>
      <w:r>
        <w:t>Описание компании: ПРОДАЕТСЯ ФИРМА 1977 года основания! Лицензии смр, проектирование Опыт работы Пун 9 Лимит по гос закупу до 3,5 млрд Есть действующий договор в астане- 6 млрд Акм область на 1,3 млрд Есть долги по компании /при продаже долги будут закрыты/. Имеется имущество: база недостроенная в астане, помещение офисное в астане, техника на балансе. Цена 7 млн долларов</w:t>
      </w:r>
    </w:p>
    <w:p>
      <w:r>
        <w:t>Описание компании: ТОО «ASTANA BUILDING COMPANY 2050» г. Астана БИН 070440016111 С большим опытом работы по строительству промбаз, асфальтирование и проч. электронный депозитарий загружен, но не подтвержден Уплаченные налоги 2019 – 98,8 млн 2020 – 147,8 млн 2021 – 35 млн 2022 – 33,8 млн 2023 – 16,5 млн 2024 – 3,6 млн ФИНАНСОВАЯ УСТОЙЧИВОСТЬ 2024 СГД- 3,7 млрд ПУН – 11,45 % ОС – 220,7 млн ФОТ – 1,6 млрд Проектная деятельность (1 категория) Строительно-монтажные работы (1 категория) Изыскательская деятельность Эксплуатация горных и химических производств Цена 300 000 000 тенге</w:t>
      </w:r>
    </w:p>
    <w:p>
      <w:r>
        <w:t>Описание компании: "ТОО ЮВОН ЭЛЕКТРО СТРОЙ БИН:100840011232 ""СМР-3 от 10г ПР-3 от 10г Аккредитация электролабораторий"" Уплаченные налоги по годам: 2020-827 705 2021-926 196 2022-28 827 483 2023-342 000 Финансовая устоичивость: СГД- 15 мил ПУН- 381.1% ФОТ- 3 ярд 274 мил тг ЦЕНА - 4мил"</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Описание компании: с Финкой</w:t>
      </w:r>
    </w:p>
    <w:p>
      <w:r>
        <w:t>Описание компании: с Финкой</w:t>
      </w:r>
    </w:p>
    <w:p>
      <w:r>
        <w:t>Описание компании: с Финкой</w:t>
      </w:r>
    </w:p>
    <w:p>
      <w:r>
        <w:t>Описание компании: с Финкой</w:t>
      </w:r>
    </w:p>
    <w:p>
      <w:r>
        <w:t>Описание компании: с Финкой</w:t>
      </w:r>
    </w:p>
    <w:p>
      <w:r>
        <w:t>Описание компании: с Финкой</w:t>
      </w:r>
    </w:p>
    <w:p>
      <w:r>
        <w:t>Описание компании: ТОО "AST-DEZ"/2018/Астана ОКЭД 47999-Прочая розничная торговля вне магазинов Уплаченные налоги: 2019-713 805 2020-1 459 972 2021-1 205 511 2022-707 147 2023-1 191 222 2024-416 513 Финустойчивость: СГД 118 191 596 ПУН 8,7% ФОТ 95 850 000 Цена ,3,5млн</w:t>
      </w:r>
    </w:p>
    <w:p>
      <w:r>
        <w:t>Описание компании: Продам ТОО г.Астана ОКЭД 43993 Аренда строительного оборудования с оператором Обороты 2020 - 8 839 286 2021 - 40 143 675 Фин устойчивость СГД - 97 965 922.00 ПУН - 12.23% ФОТ- 0 Цена: 500 тысяч тенге НАША</w:t>
      </w:r>
    </w:p>
    <w:p>
      <w:r>
        <w:t>Описание компании: ПРОДАМ ТОО жд пути2021/Актау ОКЭД52291-транспортно-экспедиционные услуги ОУР Обороты: 2021-260тыс 2022-24млн 2023-20млн Финустойчивость СГД 62 015 534 ПУН 8,2% СГД 24 589 245 Степень риска низкая Задолженности нету, уведомлении нет Опыт: ЖД перевозки На данный момент имеется кредит в бцк банке 11,8 млн (продает вместе с кредитом) Просрочек нет. в БЦК можно получить 50 млн беззалоговый Цена 4млн НАША</w:t>
      </w:r>
    </w:p>
    <w:p>
      <w:r>
        <w:t>Описание компании: Продам ТОО 2019 года/Караганда ОКЭД-Посреднические услуги при купле-продаже и сдаче внаем жилья и другого недвижимого имущества непроизводственного назначения Режим: Упращенный Обороты: 2020- 8 730 000 2021- 22 000 000 2022- 55 000 000 2023- 7 000 000 Финансовая устойчивость СГД 171 460 000 ПУН 6.7157% ФОТ 898 250 790 Цена 4 000 000тг НАША</w:t>
      </w:r>
    </w:p>
    <w:p>
      <w:r>
        <w:t>Описание компании: в продаже ТОО «Pro Trading» Алматинская счет АО «Евразийский Банк» Окэд-оптовая торговля машинами и оборудованием ОУР НДС Обороты: 2022-57 861 377 2023-98 505 389 Уплаченные налоги: 2022-11 111 2023-487 005 2024-66 797 Без долгов Цена:500тыс НАША</w:t>
      </w:r>
    </w:p>
    <w:p>
      <w:r>
        <w:t>Описание компании: СРОЧНАЯ ПРОДАЖА ТОО 2012года без лицензии окэд 71209(деятельность прочих учреждений,осуществляющих технические испытания и анализы Общеустановленный режим Опыт с 2012года занимались техосмотром Обороты: 2023-151500 2022-427540 2021-1042009 2019-2951701 Фин.устойчивость: СГД-3957940 ПУН-1.84% ОС-200865 ФОТ-41 223 540 Цена:350тыс НАША</w:t>
      </w:r>
    </w:p>
    <w:p>
      <w:r>
        <w:t>Описание компании: Продам ТОО FREEDOM Инвест/20г. Акмолинская область ОКЭД 46690-Оптовая торговля прочими машинами и оборудованием Упращенка Финустойчивость: СГД 10 951 102 ПУН 14,1% ФОТ 10 875 000 Обороты: 2020- 659 680 2021- 2 896 863 2022- 1 878 688 Участвовали на ГЗ и Митворке Цена 550 000 НАША</w:t>
      </w:r>
    </w:p>
    <w:p>
      <w:r>
        <w:t>Описание компании: ПРОДАМ ТОО "Qazzonelogistic"/20г. ОКЭД 46909 Оптовая торговля широким ассортиментом товаров без какой-либо конкретизации Обороты : 2020 год - 1 115 388 405.0 2021 год - 4 064 537 363.6 2022 год - 674 896 052.0 2023 год - 1 228 537.8 Фин.устойчивость: СГД - 44 863 592 626 ПУН - 18.4% ФОТ - 232 320 000 Цена: 150млн</w:t>
      </w:r>
    </w:p>
    <w:p>
      <w:r>
        <w:t>Описание компании: Продам ТОО/2014/Астана Лицензия Изыскательская деятельность ОКЭД 71112-деятельность в области архитектуры, за исключением объектов атомной промышленности и атомной энергетики Уплаченные налоги: 2020-5 909 255 2021-20 546 375 2022-13 493 459 2023-8 599 813 2024-6 704 449 Финустойчивость СГД 623 892 530 ПУН 12,8% ОС 28 569 900 ФОТ 450 211 950 Оборудование входит в сумму Есть действующие договора Компания действует на сегодня продолжаются роботы с Bi- group меморандум .. компания в Топ КЗ Цена 210млн</w:t>
      </w:r>
    </w:p>
    <w:p>
      <w:r>
        <w:t>Описание компании: "Азимут", ТОО на ОУР с 01.07.22года, перед налоговой нет долгов АЛМАТИНСКАЯ ОБЛАСТЬ, Г.А.АЛАТАУ, ОКЭД 46909 Оптовая торговля широким ассортиментом товаров без какой-либо конкретизации Обслуживается в БЦК банке Налоги 2022 -26 526 746,7 2023- 11 162 769,0 2024- 4 177 423,0 Переплата НДС 67 579,7 *Финустойчивость * СГД 496 575 846.00 ПУН 10.68% ФОТ 42 179 865.00 Цена 6 500 000 тенг</w:t>
      </w:r>
    </w:p>
    <w:p>
      <w:r>
        <w:t xml:space="preserve">Описание компании: </w:t>
      </w:r>
    </w:p>
    <w:p>
      <w:r>
        <w:t>Описание компании: Продам ТОО с медицинской лицензией Подвиды: •амбулаторно-поликлиническая помощь взрослому и детскому населению по специальностям •консультивно-диагностическая помощь •лабороторная диагностика •серологические •иммунологические исследования •аллергология Астана Окэд 46461 (оптовая торговля фармацевтическими товарами,кроме торговли медицинской техникой и ортопедическими изделиями) ОУР есть переплаты по налогам Фин.устойчивость: СГД-4 809 758 ПУН-18.8% ФОТ-56 291 370 Цена: 2 млн НАША</w:t>
      </w:r>
    </w:p>
    <w:p>
      <w:r>
        <w:t>Описание компании: Продам ТОО Сибель Логистик 16 года ОКЭД 52291 Транспортно - экспедиционные услуги Обороты : 19 года - 75 729 164 20 год - 63 782 773 21 год - 91 413 675 22 год - 70 625 916 23 год - 28 071 429 Фин устойчивость : СГД - 487 876 614 ПУН - 1.5% ОС- 210 937 500 ФОТ - 243 851 505 ЦЕНА : 2,5 НАША</w:t>
      </w:r>
    </w:p>
    <w:p>
      <w:r>
        <w:t>Описание компании: ТОО Енерджи Капитал/2022года (Тараз) ОКЭД-80101 Деятельность частных охранных служб Лицензия Охранная деятельность Опыт: Торговля, строительство, монтажный Упращенный налоговый режим Обороты 2022-49 913 000 2023- 52 340 000 Финустойчивость СГД- 99 826 000 ПУН- 3,07% ФОТ- 5 175 000 Цена 12млн НОВАЯ ЦЕНА 10млн НАША</w:t>
      </w:r>
    </w:p>
    <w:p>
      <w:r>
        <w:t>Описание компании: Продам ТОО 15.02.2008 г. г.Астана ОКЭД 46463 Оптовая торговля медицинской техникой и ортопедическими изделиями Задолженность по налогам-НЕТ Лицензия-Фармацевтическая Оптовая и розничная торговля, производство и изготовление (бумажная). НДС- с 2009 года Обороты - 2023-1 071 000 2022-1 920 500 2021-10 438 800 2020-8 700 400 2019-10 457 872 СГД 49 662 800 ПУН 6.2% ОС 0 ФОТ 90 243 975 Цена 5млн</w:t>
      </w:r>
    </w:p>
    <w:p>
      <w:r>
        <w:t>Описание компании: ТОО Rayer Инвест/Талдыкорган, 2014года ОКЭД-46736 Оптовая торговля строительными металлическими конструкциями Обороты 2020-238млн 2021-217млн 2022-184млн 2023-200млн 2024-200млн Финустойчивость СГД 1 281 669 146 ПУН 0,8% ФОТ 417 793 005 БЦК Банк, кредит раньше не брали, но предлагают кредит через Даму Цена 65млн</w:t>
      </w:r>
    </w:p>
    <w:p>
      <w:r>
        <w:t>Описание компании: Продам ТОО "Жангир"/ Астана ОКЭД 81300- Деятельность по благоустройству территорий 2020-79 190 536 2021-14 216 760 2022-6 218 000</w:t>
      </w:r>
    </w:p>
    <w:p>
      <w:r>
        <w:t>Описание компании: ТОО Экспертиза/Астана Аккредитация на право осуществления обязательной комплексной вневедомственной экспертизы, срок 26.03.2026г. проектов Обороты: 2019-103 122 294 2020-26 043 307 2021-45 948 232 2022-21 987 742 Переплата НДС 700тыс *Финустойчивость * СГД 188 651 842 ПУН 25% (в след.году ПУН 29%) ФОТ 606 803 430 Эл.депозитария забит, но не подтвержден Стоит ограничения по ГЗ до 23 ноября 2024 года Цена 25млн НАША</w:t>
      </w:r>
    </w:p>
    <w:p>
      <w:r>
        <w:t>Описание компании: 2023-3 383 235 2022- 1 745 000 2021-727 800</w:t>
      </w:r>
    </w:p>
    <w:p>
      <w:r>
        <w:t>Описание компании: ТОО AIM Company, 2013/Астана ОКЭД 71209-Деятельность прочих учреждений, осуществляющих технические испытания и анализы Частная экспертиза проектов (Подходит для слияния с технадзор для повышения финустойчивости) УПР Обороты: 2019-2 405 952 2021-161 853 194 2022-212 614 934 2023-70 396 663 Степень риска низкий Финустойчивость: СГД 923 687 316 ПУН 18% ОС 706 377 450 ФОТ 4 068 439 140 Действующие договора на 10 млн в течение 1,5мес закроются Цена 85млн НАША</w:t>
      </w:r>
    </w:p>
    <w:p>
      <w:r>
        <w:t>Описание компании: ТОО "ГРАНД СЕНАТОР" ОКЭД 46410 Оптовая торговля текстильными изделиями Обороты: 2021-5 034 515 2022-948 187 557 2023-1 264 403 025 Финустойчивость СГД 1 925 026 806 ПУН 15,5 ОС 875 685 ФОТ 41 550 000 Переплата по НДС (небольшие) Цена 37млн НАША</w:t>
      </w:r>
    </w:p>
    <w:p>
      <w:r>
        <w:t>Описание компании: Продам ТОО Каспиан Стандарт 2008 года. ОКЭД: 71209 Деятельность прочих учреждений, осуществляющих технические испытания и анализы. Обороты с 2009г: 2021 - 4.219.634 2022 - 2.627.714 2023 - 3257.615 Степень риска - средняя. Переплата по налогам - 956.974.99 Банковский счет: ОА "Нурбанк" СГД - 28.415.360 ПУН - 3,8% ФОТ - 31.724.985. ЦЕНА: 1 млн, тор НАША</w:t>
      </w:r>
    </w:p>
    <w:p>
      <w:r>
        <w:t>Описание компании: Продается ТОО город Алматы производство продуктов из мяса , прочая торговля продуктами питания . ОКЭД 47 291 СГД 1 198 155 104 ПУН 2,77 % ФОТ 1 355 566 500 обороты в 2023 году 271 000 000 тнг Прекрасно подходит под слияние. Налоги 2021 г -2 653 092 2022г- 13 989 158 2023г- 25 156 843 ЦЕНА 15 000 000 НАША</w:t>
      </w:r>
    </w:p>
    <w:p>
      <w:r>
        <w:t>Описание компании: Продам ТОО 2019года рассченый счет в Берек Банк окэд 46719(оптовая торговля прочим топливом) Переплата по НДС-478 701 952.00 Обороты: 2020-2688202035 2021-714461165 2022-120915468 Фин.уст: СГД- 7 061 337 710 Пун-0.2% ОС-94 142 745 ФОТ-79 757 025 Задолженности нет Цена-165млн НАША</w:t>
      </w:r>
    </w:p>
    <w:p>
      <w:r>
        <w:t>Описание компании: Продам ТОО " Бурсервис" Лицензия -Деятельность на территориях бывших испытательных ядерных полигонов и других территориях, загрязненных в результате проведенных ядерных испытаний Лицензия -Эксплуатация горных и химических производств ОКЭД 09 900 Предоставление услуг, способствующих добыче других полезных ископаемых Обороты : 2019 - 10.424.704 2020 - 15 718 102 2021 - 47 585 313. 8 2022 - 172 809 509. 2 2023 - 172 021 482.3 Фин устойчивость : СГД - 9 886 821 612.00 ПУН - 4.7% ФОТ - 5 367 650 715.00 Есть опыт по бурению скважин и взрывным работам. Цена : 1ярд 600 млн теңге. НАША</w:t>
      </w:r>
    </w:p>
    <w:p>
      <w:r>
        <w:t>Описание компании: Продам ТОО Help Desk service ОКЭД 69 202 Деятельность в области составление счетов и бухгалтерского учёта Обороты 20г - 988 750 0 2021 - 281 581 4 2022 - 385 390 0 2023 - 232 934 0 Фин устойчивость СГД - 175 613 172.00 ПУН - 1.8% ФОТ - 259 782 060. 00 ОС - 10 711 905.00 Цена :3млн НАША</w:t>
      </w:r>
    </w:p>
    <w:p>
      <w:r>
        <w:t>Описание компании: ТОО Битюков ОКЭД 10850 Производство готовых пищевых продуктов Регион Абайская область Обороты: 2020-7 153 565 2021-13 356 151 2022- 16 039 875 2023- 10 616 265 Без НДС Финустойчивость: СГД 82 529 194 ПУН 6,8 ФОТ 663 037 500 Документов нет Цена 3 500 000тг НАША</w:t>
      </w:r>
    </w:p>
    <w:p>
      <w:r>
        <w:t>Описание компании: Продам охранное агентство 2 категорий с лицензией 2005г окэд 80200(деятельность в области систем охраны) есть переплаты по налогам Имеется 4 оружия МР-133 Цена:1млн 500тыс новая цена НАША</w:t>
      </w:r>
    </w:p>
    <w:p>
      <w:r>
        <w:t>Описание компании: Продам ТОО 2018 года ОКЭД 75000 Ветеринарная деятельность Цена : 500 тыс НАША</w:t>
      </w:r>
    </w:p>
    <w:p>
      <w:r>
        <w:t>Описание компании: В продаже ТОО без лицензии 1994 года Астана окэд 46909(оптовая торговля)49390(деятельность прочего пассажирского сухопутного транспорта) УПР опыт:поставка кирпичей Обороты: 2022-153740938 Фин.устойчивость: СГД-307 481 876 ПУН-2.6% ФОТ-131 893 575 Цена-3 млн НАША</w:t>
      </w:r>
    </w:p>
    <w:p>
      <w:r>
        <w:t>Описание компании: ПРОДАМ ТОО "ШЫМКЕНТҚУРЫЛЫСЖАБДЫҚТАУ-МАРКЕТИНГ" ОКЭД 46736 Оптовая торговля строительными металлическими конструкциями Уплаченные налоги по годам: 2020 - 13 725 665тг 2021 - 10 921 929тг 2022 - 8 681 383.4тг 2023 - 5 960 000тг 2024 - 1 348 000тг Лицензии и ФУ нет Цена: 500 тыс</w:t>
      </w:r>
    </w:p>
    <w:p>
      <w:r>
        <w:t>Описание компании: Продам ТОО без лицензии Регистрация-Атырау,2018г Общеустановенный режим НДС Опыт: аренда спецтехники Обороты: 2022-619822182 2021- 1074368333 2020- 269654087 Фин.устойчивость: СГД-2 688 044 840тг ПУН-13.5% ФОТ-1 372 837 980тг Есть долг перед НК около 30 млн тг (входит в сумму продажи) Цена:90млн НАША</w:t>
      </w:r>
    </w:p>
    <w:p>
      <w:r>
        <w:t>Описание компании: ТОО Акцент ОКЭД 71209-деятельность прочих учреждений, осущетсвляющих технические испытания и анализы Занималась таможенными услугами далее лабораторными С 2008 по 2022 деятельность велась Обороты: 2020- 8 265 010тг 2021- 8 126 315тг 2022- 8 323 001тг 2023-0 Финустойчивость СГД 49 428 652 ПУН 11% ОС 10 402 995 ФОТ 225 380 325 Цена 2,6мл НАША</w:t>
      </w:r>
    </w:p>
    <w:p>
      <w:r>
        <w:t>Описание компании: Продам тоо 2002 года регистрации - ОКЭД - 47789 , прочая розничная торговля - ⁠регистрация г. Алматы Налоги - 2020 - 11, 7 млн - ⁠2021 - 13,9 млн - ⁠2022 - 25,4 млн - ⁠2023 - 24,4 млн Финка ⿡ СГД - 1 777 781 110 тг. ⿢ ПУН - 5,7% ⿣ ОС - 14 млн ⿤ ФОТ - 1 540 970 595 тг Цена 50 млн</w:t>
      </w:r>
    </w:p>
    <w:p>
      <w:r>
        <w:t>Описание компании: Продам ТОО г.Алматы ОКЭД 46909 Оптовая торговля широким ассортиментом товаров без какой-либо конкретизации Обслуживается в БЦК банке Уплаченные налоги 2019-15 852 775,0 2020 -3 061 801,7 2021-5 595 350,0 2022 -2 644 150,0 2023- 1 861 920,0 2024- 376 037,5 *Финустойчивость * СГД 256 359 152.00 ПУН 8.2% ФОТ 4 462 500.00 Цена 4 млн тенге НАША</w:t>
      </w:r>
    </w:p>
    <w:p>
      <w:r>
        <w:t>Описание компании: ПРОДАМ ТОО без лицензии ТОО ЛИДЕР РУБИН БИН 080340010011 ОКЭД: 45201 Техническое обслуживание и ремонт автомобилей (СТО) режим: упрощенка Уплаченные налоги по годам: 2020г - 49 245тг 2021г - 51 691тг 2022г - 33 062тг 2023г - 105 142тг 2024г - 158 242тг Финансовая устойчивость: СГД – 52 024 000.00 тг ПУН: 3.5151391665385%. ФОТ: 62 199 180.00 тг. Цена 1 200 000 тг.</w:t>
      </w:r>
    </w:p>
    <w:p>
      <w:r>
        <w:t>Описание компании: Продам тоо 2016 года регистрации - ОКЭД - 47999, прочая розничная торговля вне магазинов - ⁠регистрация Алматы Налоги - 2021 - 95к - ⁠2022 - 45к - ⁠2023 - 157к - ⁠2024 - 696к финка ⿡ СГД - 145 млн ⿢ ПУН - 3,2% ⿣ ФОТ - 52 млн Цена 3 млн</w:t>
      </w:r>
    </w:p>
    <w:p>
      <w:r>
        <w:t>Описание компании: Продам тоо 2006 года регистрации - ОКЭД - 96011, стирка и уборка белья - ⁠регистрация город Шымкент налоги - 2020- 24 млн - ⁠2021- 6 млн - ⁠2022- 5,9 млн Финка ⿡ СГД - 190 млн ⿢ ПУН - 39% ⿣ ОС - 886 млн ⿤ ФОТ - 235 млн Цена 15 млн</w:t>
      </w:r>
    </w:p>
    <w:p>
      <w:r>
        <w:t>Описание компании: Продам тоо 2016 года регистрации - ОКЭД - 78301, прочая деятельность по обеспечению трудовыми ресурсами - ⁠регистрация Алматы Финка ⿡ СГД - 39 млн ⿢ ПУН - 3,1% ⿣ ФОТ - 67 млн Цена 1,7 млн</w:t>
      </w:r>
    </w:p>
    <w:p>
      <w:r>
        <w:t>Описание компании: финка ⿡ СГД - 259 млн ⿢ ПУН - 3,8 % ⿣ ФОТ - 163 млн</w:t>
      </w:r>
    </w:p>
    <w:p>
      <w:r>
        <w:t>Описание компании: Продам тоо 2016 года регистрации Продам тоо 2019 года регисирации - ОКЭД - 96090, предеставление прочих инливидуальных услуг, не включенных в другие группировки. - ⁠Фактическая деятелтность - платные терминалы в Аэропорту - ⁠регистрация Алматы Налоги - 2020 - 1,7 млн Финка ⿡ СГД - 117 млн ⿢ ПУН - 3% Цена 1 млн</w:t>
      </w:r>
    </w:p>
    <w:p>
      <w:r>
        <w:t>Описание компании: Продам тоо 2012 года регистрации - ОКЭД - 46450 , оптовая торговля парфюмерными и косметическими средствами - ⁠регистрация - г. Алматы - ⁠фактическая деятельность торговля парфюмерными и косметическими средствами - ⁠имеется зачетный НДС -16 млн, и убытки на 11 млн налоги - 2020 - 40 млн - ⁠2021 - 60 млн Финка ⿡ СГД - 803 млн ⿢ ПУН - 25 % ⿣ ФОТ - 531 млн Цена 21 млн</w:t>
      </w:r>
    </w:p>
    <w:p>
      <w:r>
        <w:t>Описание компании: Продам тоо 2019 года рестрации - ОКЭД - 74300, деятельность по устному и письменному переводу - ⁠регистрация - Алматы налоги - 2020 - 164к - ⁠2021 - 84к - ⁠2022 - 151к - ⁠2023 - 364к - ⁠2024 - 380к финка ⿡ СГД - 33 млн ⿢ ПУН - 5,3% ⿣ ФОТ - 239 млн Цена 1,2 млн</w:t>
      </w:r>
    </w:p>
    <w:p>
      <w:r>
        <w:t>Описание компании: Продам тоо 2014 года регимтрации - ОКЭД - 69201, деятельность по проведению финсовой ревизии. - Аудиторская лицензия - ⁠регистрация Алматы налоги - 2020- 5 610 294 - 2021- 1 296 168 - 2022- 1 261 957 - 2023- 639 866 - 2024- 277 886 Финка ⿡СГД- 55 млн ⿢ ПУН- 10.3% ⿣ФОТ- 274 млн Цена - 5 млн</w:t>
      </w:r>
    </w:p>
    <w:p>
      <w:r>
        <w:t>Описание компании: ПРОДАМ ТОО с Финансовой устойчивостью ОКЭД 46732 Оптовая торговля цементом, песком и гравием Компания занималась реализацией товаров инертных материалов Финансовая устойчивость: СГД - 167 мил ПУН - 9'2% ФОТ - 124 мил Лицензии нет Цена: 1,5 млн</w:t>
      </w:r>
    </w:p>
    <w:p>
      <w:r>
        <w:t>Описание компании: Продам тоо 2018 года регистрации - ОКЭД - 62011, деятельность в области разработки и тестирования программного кода (Ай ти) - ⁠регистрация - Астана Налоги - 2020 - 6,5 млн - ⁠2021 - 2,7 млн - ⁠2022 - 1,8 млн Финка ⿡ СГД - 688 млн ⿢ ПУН - 3,2% ⿣ ОС - 84 млн ⿤ ФОТ - 973 млн Цена 15 млн</w:t>
      </w:r>
    </w:p>
    <w:p>
      <w:r>
        <w:t>Описание компании: ПРОДАМ ТОО c лицензией на занятие : Разработка, производство, ремонт, приобретение и реализация боеприпасов, вооружения и военной техники, запасных частей, комплектующих изделий и приборов к ним, а также специальных материалов и оборудования для их производства, включая монтаж, наладку, модернизацию, установку, использование, хранение, ремонт и сервисное обслуживание Уплаченные налоги : 2021-90 427,0 2022-1 700,0 2023- 191 271,0 2024- 757 624,0 Финансовая устойчивость : СГД-47 260 000.00 тг ФОТ- 5 400 000.00 тг ПУН-3.3898730427423%. цена 13 млн</w:t>
      </w:r>
    </w:p>
    <w:p>
      <w:r>
        <w:t>Описание компании: Продам ТОО "Альтруист" Окэд: 73200 Исследование рынка СГД 326 539 360.00 тг ПУН 3.4%. ФОТ 39 150 000.00 тг Цена: 2 400 000 тг</w:t>
      </w:r>
    </w:p>
    <w:p>
      <w:r>
        <w:t>Описание компании: ПРОДАМ ТОО "ФРАГМИТ ЕВРАЗИЯ" БИН: 180740010691 с 3 заключениями: 1-Заключение об идентификации специфических товаров 2021г; 2-Заключение об идентификации специфических товаров 2022г; 3-Заключение об отнесении (не отнесении) товаров, технологий, услуг, работ и услуг информации к продукции, подлежащей экспертному контролю; ОКЭД 46751 Оптовая торговля химическими веществами и химическими продуктами На НДС с 2024года Уплаченные налоги по годам: 2020г - 198 938 669.7 тг 2021г - 100 356 063 тг 2022г - 97 827 513.2 тг 2023г - 43 143 716.8 тг Финансовая устойчивость: СГД - 3 581 780 642.00 тг ПУН - 20.878878872449% ФОТ - 2 320 517 070.00 тг Цена: 90млн</w:t>
      </w:r>
    </w:p>
    <w:p>
      <w:r>
        <w:t>Описание компании: ТОО "ТЕХМАРКЕТ КОМИССИОННЫЙ А5" ОКЭД 47791 Розничная торговля подержанными товарами в магазинах, являющихся торговыми объектами, с торговой площадью менее 2000 кв.м Уплаченные налоги по годам: 2020 - 354 581.7 тг 2021 - 575 661.8 тг 2022 - 243 099 тг 2023 - 195 246 тг Финансовая устойчивость: СГД - 7 325 326.00 ПУН - 32.035228466283% ФОТ - 63 900 000.00 Лицензии нет. Цена 500 тыс.</w:t>
      </w:r>
    </w:p>
    <w:p>
      <w:r>
        <w:t>Описание компании: ТОО "Global Futures Kazakhstan" БИН - 170140021841 Опыт консалтинг в свере образование. Уплаченые налоги по годам: 2020-2 455 294 2021-960 487 2022-211 561 2023-6 702 528 Финансовая устойчивость: СГД - 230 488 600.00 тг ПУН - 4.8 % ФОТ - 859 473 600.00 тг ЦЕНА - 6 500 000 тг</w:t>
      </w:r>
    </w:p>
    <w:p>
      <w:r>
        <w:t>Описание компании: Продается ТОО ""GS-Chemical" Бин: 190740028399. ОКЭД: Поставка нефтегазового оборудования и запчастей к ним. Плательщик НДС. Имеется р/счет в БЦК. Обороты были с 2019 года по 31 декабря 2023 года. СГД-136 885 984 тг.; ПУН-7,255%; ФОТ-60 990 795. Цена: 3,2 млн. За более подробной информацией в личку.</w:t>
      </w:r>
    </w:p>
    <w:p>
      <w:r>
        <w:t>Описание компании: Продам ТОО Аяулым Холдинг БИН;210440009358 ОПЫТ: Аренда автотранспорт ОКЭД: 77112 Лизинг автомобилей и легковых автомобилей Налоги по годам: 2022: 7 218 120 2023: 31 463 229 2024: 32 000 Финустойчивость СГД: 267 268 020.00 тг ПУН: 5.3920555553186% ФОТ: 354 514 020.00 Цена: 5 000 000 тг</w:t>
      </w:r>
    </w:p>
    <w:p>
      <w:r>
        <w:t>Описание компании: Продается ТОО "Silk Market" БИН 220140012943 ОКЭД: Брокерская деятельность СГД-392 747 664 тг.; ПУН-10,037 %; ОС- 18 182 835 тг.; ФОТ-1 228 376 310 тг. Цена: 17 500 000 тг</w:t>
      </w:r>
    </w:p>
    <w:p>
      <w:r>
        <w:t>Описание компании: ПРОДАМ ТОО "МЕЖДУНАРОДНЫЙ ИННОВАЦИОННЫЙ ОБРАЗОВАТЕЛЬНЫЙ ЦЕНТР" ОКЭД 85609 Прочая вспомогательная деятельность в области образования Уплаченные налоги по годам: 2020г - 556 954 тг 2021г - 444 811 тг 2022г - 677 528 тг 2023г - 221 683 тг 2024г - 0 Финансовая устойчивость: СГД - 44 191 114.00 тг ПУН - 7.6001387971346%. ФОТ - 181 581 435.00 тг Лицензии нет Цена 1,2 млн</w:t>
      </w:r>
    </w:p>
    <w:p>
      <w:r>
        <w:t>Описание компании: Продам ТОО с опытом работы в строительстве (заказчик) введено в эксплуатацию ЖК 40 тыс кв. метров. Обороты в 2022-2023 гг. 10 млрд тенге. Подходит для долевого участия. СГД - 23.2 млрд ПУН - 0.29 % ОС - нет ФОТ - 885,6 млн Цена 55 млн т</w:t>
      </w:r>
    </w:p>
    <w:p>
      <w:r>
        <w:t>Описание компании: Сгд - 274 878 594 тг Пун - 4.07 % Фот - 158 174 715 тг. Сгд - 371 091 594 тг Пун - 4.9 % Фот - 245 149 455 тг. 2023 - 48 106 500</w:t>
      </w:r>
    </w:p>
    <w:p>
      <w:r>
        <w:t>Описание компании: 2023- 538 542 510 2022-6 343 583 671 2021 - 1 849 966 776 2024 - 675 600 2023 - 24 976 996 2022 - 1 148 351 339 2021 492 316 027</w:t>
      </w:r>
    </w:p>
    <w:p>
      <w:r>
        <w:t>Описание компании: Продам тоо Окэд логистика Сгд-74 млн Пун-3% Фот-29 млн Цена 1 млн</w:t>
      </w:r>
    </w:p>
    <w:p>
      <w:r>
        <w:t>Описание компании: ТОО Shugar kz, БИН: 190540018854, компания занималась производством полуфабрикатов. Уплаченные налоги по годам: 2020 г - 1 259 676,0 тг 2021 г - 356 527,0 тг 2022 г - 1 459 725,0 тг 2023 г - 2 997 343,0 тг 2024 г - 2 361 253,0 тг Финустойчивость: Сумма подачи лота: 190 872 768.00 тг ПУН: 6.2230149247901%. ФОТ: 396 420 255.00 тг Цена: 5 500 000 тг</w:t>
      </w:r>
    </w:p>
    <w:p>
      <w:r>
        <w:t>Описание компании: ТОО "Tairus Tender Plus" БИН:200940033238 ОКЭД 10850 Производство готовых пищевых продуктов Уплаченные налоги по годам: 2020-1 023 404 2021-5 137 088 2022-4 728 178 2023-2 391 488 Финансовая устойчивость: СГД- 82 529 194.00 тг ПУН- 6.8% ФОТ- 663 037 500.00 тг Цена: 4 500 000тг</w:t>
      </w:r>
    </w:p>
    <w:p>
      <w:r>
        <w:t>Описание компании: ТОО "АйТиКрафт" БИН:180440037266 Уплаченные налоги по годам: 2020-26 497 189,0 2021-3 501 410,1 2022-1 306 590,0 2023-280 379,0 2024-5 023,0 Финансовая устойчивость: СГД- 195 522 750.00 тг ПУН- 32.349020428569%. ОС- 190 948 275.00 тг ФОТ- 238 065 900.00 тг Цена - 10 000 000 тг</w:t>
      </w:r>
    </w:p>
    <w:p>
      <w:r>
        <w:t>Описание компании: ТОО АБ Групп Кз БИН:141240021664 Опыт Обслуживание ИТ,1С услуги. Уплаченные налоги по годам: 2020-3 453 401,0 2021-757 423,0 2022-756 936,0 2023-380 418,4 2024-14 232,0 Финансовая устойчивость: СГД- 433 307 538.00 тг ПУН- 2.292948801643%. ФОТ- 224 736 105.00 тг Цена - 1 500 000 тг</w:t>
      </w:r>
    </w:p>
    <w:p>
      <w:r>
        <w:t>Описание компании: ТОО Достык 2022, БИН: 220340024835 Уплаченные налоги по годам 2022-6 351 823 2023-11 871 695 2024-81 150 Финансовая устойчивость: СГД - 167 мил ПУН - 9'2% ФОТ - 124 мил 1 200 000 тг</w:t>
      </w:r>
    </w:p>
    <w:p>
      <w:r>
        <w:t>Описание компании: ТОО "GAUDI STROY" БИН: 140140028546 Опыт импорт товара. Уплаченные налоги по годам: 2020-9 161 153 2021-604 975 Финка СГД-945 558 878.00 тг ПУН-1.8% ФОТ- 126 112 500.00 тг Цена - 4мил</w:t>
      </w:r>
    </w:p>
    <w:p>
      <w:r>
        <w:t>Описание компании: ТОО GOLD MASTERS БИН:210240024493 Опыт продажа Автомобильных запчастей. Уплаченные налоги по годам: 2021-2021-706 314 2022-1 614 354 Финансовая устойчивость: СГД- 58 471 214.00 тг ПУН- 7.8112522172021%. ФОТ- 4 612 500.00 тг ЦЕНА- 2 000 000</w:t>
      </w:r>
    </w:p>
    <w:p>
      <w:r>
        <w:t>Описание компании: "ТОО ""LUX Medical (ЛЮКС Медикал)"" БИН:130340008636 Занималась Продажа медицинской техники с 2013год. Уплаченные налоги по годам: 2020-1 811 646,1 2021-3 316 093,0 2022-2 545 092,8 2023-3 198 645,0 2024-2 862 979,0 Финансовая устоичивость: СГД- 778 396 920,00 ПУН- 1,9 % ОС - 15 652 005,00 ФОТ- 311 478 555,00 Цена 12 мил "</w:t>
      </w:r>
    </w:p>
    <w:p>
      <w:r>
        <w:t>Описание компании: Продам ТОО 2016 г Вид деятельности: разработка сайтов, поставка IT оборудования. Окэд 62011 Финансовая устойчивость на 2024г: СГД-291 млн Пун-4,4% Фот-258 млн Финансовая устой чивость на 2025г: СГД-630 млн Пун-6% ФОТ-313млн Оборот в 2023г-170 млн Расчетный счет в Халык Банке. Цена 7млнП</w:t>
      </w:r>
    </w:p>
    <w:p>
      <w:r>
        <w:t>Описание компании: ПРОДАМ ТОО с оборотами БИН- 171140012706 ОКЭД - Прочая розничная торговля не в магазинах Финансовая устойчивость: СГД- 234 856 260.00 тг. ПУН- 28.93%. ОС - 25 930 470.00 тг. ФОТ- 513 877 230.00 тг 9 млн</w:t>
      </w:r>
    </w:p>
    <w:p>
      <w:r>
        <w:t>Описание компании: ПРОДАМ ТОО «Евразия Трейд 2030» БИН 170340000648 Лицензия на занятие: Деятельность по производству (формуляции) пестицидов (ядохимикатов), реализация пестицидов (ядохимикатов), применение пестицидов (ядохимикатов) аэрозольным и фумигационным способами Обороты 2021 год – 20 639 750 тг 2022 год - 55 535 339 тг 2023 год – 66 082 000 тг Не плательщик НДС Оптовая реализация пестицидов Финансовая устойчивость СГД - 162 520 160.00 тг. ПУН - 3.1477361331665% ФОТ -16 650 000.00 гт - 13 млн</w:t>
      </w:r>
    </w:p>
    <w:p>
      <w:r>
        <w:t>Описание компании: Срочно Продам тоо 2004г ОКЭД 66220 компания занималась: - юридические услуги Налоги 2021 - 12 955 мил 2022 - 6 258 мил 2023 - 4 254 мил 2024 - 2 337 мил Финка СГД - 549 мил ПУН - 6,5% ОС - 0 ФОТ - 1 536 ярда Цена 19</w:t>
      </w:r>
    </w:p>
    <w:p>
      <w:r>
        <w:t>Описание компании: ПРОДАМ ТОО "CorWay" БИН: 160140014430 на занятие Медицинскую деятельность Подвид(ы) лицензируемого вида деятельности: -Стационарозамещающая помощь взрослому населению по специальностям -Токсикология Амбулаторно-поликлиническая помощь взрослому населению по специальностям -Консультативно-диагностическая помощь Нефрология Амбулаторно-поликлиническая помощь взрослому населению по специальностям -Консультативно-диагностическая помощь Онкология Уплаченные налоги по годам: 2020 год: 2 464 935,0 тг. 2021 год: 166 448,0 тг. 2022 год: 75 567,0 тг. 2023 год 0 тг. Финансовая устойчивость: СГД – 35 719 114.00 тг. ПУН: - 18.156872536088%. ФОТ: - - 120 758 475.00 тг Цена 2 млн.</w:t>
      </w:r>
    </w:p>
    <w:p>
      <w:r>
        <w:t>Описание компании: Продается ТОО, регистрация г.Алматы. Опыт по поставкам товаров с 2019-2024 г.г. Фин.устойчивость: СГД- 194 млн ПУН- 3,23% ОС -нет ФОТ - 47 млн тг. Цена напрямую от учредителя 10 млн.тенге</w:t>
      </w:r>
    </w:p>
    <w:p>
      <w:r>
        <w:t>Описание компании: ПРОДАЕТСЯ ТОО напрямую от учредителя ⿡ ОКЭД: Прочая розничная торговля вне магазинов, ⿢ Финансовая устойчивость 2024 года: • СГД – 94 231 584 тг • ПУН – 10.3% • ФОТ – 607 029 765 тг, ⿣ Финансовая устойчивость на 2025: • СГД - 199 млн • ПУН - 10% • ФОТ - 1 млрд, 100 млн ⿤ Учредительные документы в порядке, продажа от учредителя, ТОО без долгов, Цена: 15 000 000 тенге</w:t>
      </w:r>
    </w:p>
    <w:p>
      <w:r>
        <w:t>Описание компании: Продается ТОО "ЭкоСервис Бурабай", БИН 070140000739 Основной ОКЭД Сбор неопасных отходов код: 38110 основной, ТОО С 2007, на госзакупе 400 исполненных договоров. Занимался сбор и вызовом ТБО в Бурабай Щучинск... Фин устойчивость имеется. СГД 170 млн Пун 11.5 % ОС 78 млн ФОТ 802 млн 17млн</w:t>
      </w:r>
    </w:p>
    <w:p>
      <w:r>
        <w:t>Описание компании: Продам ТОО 2019 года на упращенке! Бин 191240008150 СГД - 179 046 730 ПУН - 3% ФОТ - 5 400 000 Цена: 500 000 тенг</w:t>
      </w:r>
    </w:p>
    <w:p>
      <w:r>
        <w:t>Описание компании: В продаже ТОО "Карамай Продактс". БИН: 030240001357 Работала с 2003 года по 2023 год ОКЭД: Складирование и хранение непродовольственных товаров, кроме зерна и нефти (52102). Имеется акт налоговый проверки за период с 1 января 2020 года по 31 декабря 2023 года. Акт документальной налоговой проверки получен 27.02.2024 году В гос.закупе не участвовала. Имеется счет в Народном банке. Финансовая устойчивость: Сгд - 17 969 704 178 тг. Пун - 1.27 % Фот - 4 348 812 180 тг. ОС- 31 781 370 тг. Обороты: 2020 - 5 438 183 525 тг. 2021 - 3 336 001 119 тг. 2022 - 210 667 445 тг. 2023 - 205 036 778 тг Фонд оплаты труда: 2020 - 71 325 456 тг 2021- 81 843 248 тг 2022 - 136 752 108 тг 2023 - 150 000 450 Уплаченные налоги: 2020 - 31 015 845тг. 2021 - 55 488 377 тг. 2022 - 28 341 722 тг. 2023 - 19 934 260 тг. 2024- 6 720 678 тг. Цена 17 миллионов</w:t>
      </w:r>
    </w:p>
    <w:p>
      <w:r>
        <w:t>Описание компании: Продам ТОО 2015 г. с финансовой устойчивостью и МЕДИЦИНСКОЙ лицензией Подвиды лицензируемого вида деятельности: - Амбулаторно-поликлиническая помощь взрослому населению по специальностям - Консультативно-диагностическая помощь - Невропатология - Традиционная медицина - Фитотерапия и лечение средствами природного происхождения - Рефлексотерапия - Медицинская реабилитология,восстановительное лечение - Массаж - Физиотерапия - Курортология - Лечебная физкультура Финка в 2024 году Сгд - 258 416 128 тг. Пун - 4.1 % Фот - 589 456 770 тг. Финка в 2025 году. Сгд - 361 088 562 тг Пун - 4 % Фот - 673 719 990 тг. Обороты: 2020 - 16 602 178 тг 2021 - 51 246 963 тг 2022 - 61 358 923 тг 2023 - 44 099 392 тг Фонд оплаты труда: 2020 - 10 067 118 тг 2021- 14 950 000 тг 2022 - 14 950 000 тг 2023 - 15 684 666 тг Уплаченные налоги: 2020 - 968 859 тг 2021 - 2 194 574 тг 2022 - 2 229 365 тг 2023 - 1 889 457 тг Цена - 10 млн т</w:t>
      </w:r>
    </w:p>
    <w:p>
      <w:r>
        <w:t>Описание компании: Продам ТОО 2021 г. с финансовой устойчивостью Вид деятельности: 46 909 Оптовая торговля. Финка. Сгд - 270 111 398 тг. Пун - 6.7 % Фот - 111 302 970 тг. Обороты: 2021 - 99 207 568 тг 2022 - 35 848 131 тг Фонд оплаты труда: 2021- 5 203 650 тг 2022 - 2 216 548 тг Уплаченные налоги: 2021 - 7 713 707 тг 2022 - 1 435 956 тг Цена - 3.5 млн т</w:t>
      </w:r>
    </w:p>
    <w:p>
      <w:r>
        <w:t>Описание компании: Продам ТОО 2016 г. с финансовой устойчивостью Вид деятельности: 47192 Прочая розничная торговля. Финка в 2024 году. Сгд - 259 244 266 тг. Пун - 6.1 % Фот - 597 407 385 тг. Финка в 2025 году. Сгд - 165 187 606 тг Пун - 6.1 % Фот - 496 428 090 тг. Обороты: 2020 - 54 614 530 тг 2021 - 52 120 648 тг 2022 - 22 886 955 тг 2023 - 7 586 200 тг Фонд оплаты труда: 2020 - 18 023 944 тг 2021- 15 016 341 тг 2022 - 6 786 874 тг 2023 - 11 291 991 тг Уплаченные налоги: 2020 - 4 244 375 тг 2021 - 2 238 582 тг 2022 - 1 474 795 тг 2023 - 1 366 625 тг Цена - 7 млн т</w:t>
      </w:r>
    </w:p>
    <w:p>
      <w:r>
        <w:t>Описание компании: Продам ТОО 2018 г. с финансовой устойчивостью Вид деятельности: 47 191 Прочая розничная торговля. Финка в 2024 году. Сгд - 120 810 736 тг. Пун - 4 % Фот - 58 387 500 тг. Обороты: 2020 - 41 442 092 тг 2021 - 18 192 715 тг 2022 - 770 561 тг Фонд оплаты труда: 2020 - 1 740 000 тг 2021- 1 432 500 тг 2022 - 720 000 тг Уплаченные налоги: 2020 - 227 340 тг 2021 - 1 060 399 тг 2022 - 1 140 883 тг Цена - 1.5 млн т</w:t>
      </w:r>
    </w:p>
    <w:p>
      <w:r>
        <w:t>Описание компании: Продам ТОО 2012 г. с финансовой устойчивостью Вид деятельности: 56299 Прочая деятельность по обеспечению питанием ( продуктовый магазин). Финка в 2024 году Сгд - 577 000 310 тг. Пун - 4.6 % Фот - 427 123 650 тг. Финка в 2025 году. Сгд - 797 113 084 тг Пун - 5.1 % Фот - 513 839 940 тг. Обороты: 2020 - 0 тг 2021 - 103 965 795 тг 2022 - 184 534 360 тг 2023 - 110 556 387 тг Фонд оплаты труда: 2020 - 0 тг 2021- 14 250 968 тг 2022 - 14 223 942 тг 2023 - 5 781 086 тг Уплаченные налоги: 2020 - 0 тг 2021 - 5 930 879,34тг 2022 - 7 600 530 тг 2023 - 7 149 933,1 тг Цена - 15 млн т</w:t>
      </w:r>
    </w:p>
    <w:p>
      <w:r>
        <w:t>Описание компании: Продам ТОО 2021 г. с финансовой устойчивостью Вид деятельности: 71112 деятельность в области архитектуры. Финка в 2024 году Сгд - 193 866 710 тг. Пун - 6.5 % Фот - 74 250 000 тг. Финка в 2025 году. Сгд - 213 132 482 тг Пун - 10.8 % Фот - 83 250 000 тг. Обороты: 2022 - 96 933 355 тг 2023 - 9 632 886 тг Фонд оплаты труда: 2022 - 4 950 000 тг 2023 - 600 000 тг Уплаченные налоги: 2022 - 6 308 535 тг 2023 - 5 277 875 тг Цена - 3 млн т</w:t>
      </w:r>
    </w:p>
    <w:p>
      <w:r>
        <w:t>Описание компании: Продается ТОО "ВОСТОК-ПРОЕКТ Ltd" БИН 050540007539 Занималась экспертным заключением по промышленной безопасности. Более 1000 заключений В год не менее 100 заключений. Компания чистая без долгов. Плотно работала с Казцинком, Восток-маш-заводом. Имеется мощная база клиентов. Также имеется 3 категория проектная деятельность полные подвиды, подходит под 1 категорию. И аттестат на право проведения работ в области промышленной безопасности. Уплаченные налоги по годам: 2020-0 2021-642 900.00 тг 2022-497 972.00 тг Финансовая устоичивость: СГД- 43 760 000.00 тг ПУН- 5.21%. ФОТ- 99 385 710.00 тг Цена 2 млн</w:t>
      </w:r>
    </w:p>
    <w:p>
      <w:r>
        <w:t>Описание компании: Продам действующее ТОО" с лицензией на фармацевтическую деятельность 2014 г. Снижение цены Занимается реализацией медицинских товаров, мед.оборудования, лекарств в г.Астана. Имеются действующие оплаченные на 2024г: Госзакуп тариф до 100млн, Сату-магазин, Каспий магазин, Каспий Pay, Тендербот, Джимарт магазин. 2Гис, запатентован авторский знак (интеллектуальная собственность) Подвиды лицензии, разрешения: Оптовая реализация лекарственных средств; Оптовая реализация медицинских изделий и медтехники; Розничная реализация мед.изделий и мед.техники. Фин. устойчивость: СГД: 433 839 010.00 тг ПУН: 3.33% ФОТ: 3 825 000 тг. Цена 7,5 млн.</w:t>
      </w:r>
    </w:p>
    <w:p>
      <w:r>
        <w:t>Описание компании: Продам тоо 2022 года регистрации - ОКЭД - 73120, размещение рекламы в средствах массовой информации - ⁠регистрация Алматы Налоги - 2022 - 7,6 млн финка ⿡ СГД - 129 млн ⿢ ПУН - 11,7% ⿣ ФОТ - 77 млн Цена 4 млн</w:t>
      </w:r>
    </w:p>
    <w:p>
      <w:r>
        <w:t>Описание компании: ТОО Gold Stroy - 09 БИН-190740004440 Занималась субподрядом смр и продуктовыми товарами. Уплаченные налоги по годам: 2020-517 648 2021-2 389 162 2022-6 035 997 2023-6 009 944 Финансовая устоичивость: СГД- 262 мил ПУН- 12,4 ОС - 315 мил ФОТ- 419 мил Цена : 5 000 000 тг</w:t>
      </w:r>
    </w:p>
    <w:p>
      <w:r>
        <w:t>Описание компании: Продается тоо, работа на госзакупе была, проходит на товарку сгд 259 000 000 пун 5, 996% фот 3 825 000 финка на 25 год 386 000 000 пун 4,9% фот 3 700 000 проверена, чистая, упращенка, цена 7,5 млн</w:t>
      </w:r>
    </w:p>
    <w:p>
      <w:r>
        <w:t>Описание компании: Продам тоо 2008г ОКЭД 74909 компания занималась: - Клининг Налоги 2020 - 1 588 мил 2021 - 1 605 мил 2022 - 235 тыс 2023 - 748 тыс Финка СГД - 103 мил ПУН - 8,2% ОС - 0 ФОТ - 118 млн Цена 6</w:t>
      </w:r>
    </w:p>
    <w:p>
      <w:r>
        <w:t>Описание компании: Срочно Продам тоо 2022г ОКЭД 47191 компания занималась: - торговля Налоги 2022 - 268 тыс 2023 - 3 231 мил 2024 - 1 585 мил Финка СГД - 122 мил ПУН - 3,1% ОС - 0 ФОТ - 34 млн Цена 2,5</w:t>
      </w:r>
    </w:p>
    <w:p>
      <w:r>
        <w:t>Описание компании: Срочно</w:t>
      </w:r>
    </w:p>
    <w:p>
      <w:r>
        <w:t>Описание компании: Срочно Продам тоо 2019г ОКЭД 96090 компания занималась: - установка тактильных плит Налоги 2020 - 299 040 2021 - 368 670 2022 - 544 399 Финка СГД - 134 мил ПУН - 3,5% ОС - 0 ФОТ - 49 млн Цена 2</w:t>
      </w:r>
    </w:p>
    <w:p>
      <w:r>
        <w:t>Описание компании: Срочно Продам тоо 2018г ОКЭД 52229 компания занималась: - транспортные перевозки Налоги 2020 - 294 270 2021 - 709 245 2022 - 651 923 2023 - 754 994 Финка СГД - 57 ПУН - 5,7% ОС - 0 ФОТ - 160 млн Цена 3</w:t>
      </w:r>
    </w:p>
    <w:p>
      <w:r>
        <w:t>Описание компании: Продам ТОО 2016 г Вид деятельности: разработка сайтов, поставка IT оборудования. Окэд 62011 Обороты: 2022г-120 млн 2023г-170 млн 2024г- Финансовая устойчивость на 2024г: СГД-291 млн Пун-4,4% Фот-258 млн Финансовая устой чивость на 2025г: СГД-630 млн Пун-6% ФОТ-313млн Расчетный счет в Халык Банке. Цена 7млн500</w:t>
      </w:r>
    </w:p>
    <w:p>
      <w:r>
        <w:t>Описание компании: СРОЧНО напрямую от учредителя! единственного владельца! Г. Алматы Продам ТОО Общепит КАФЕ ﻿2019г ﻿окэд 56100 (рестораны и услуги по доставке продуктов питания) окэд можете поменять Обороты: 2020-7 102 499 2021-5 900 166 2022-10 910 907 Также обороты были до февраля 2024 года Фин. устойчивость: СГД-47 827 144 ПУН-9.5% ФОТ-155 662 230 Задолженности не имеет Заключение СЭС Цена : 3,5 мл</w:t>
      </w:r>
    </w:p>
    <w:p>
      <w:r>
        <w:t>Описание компании: Продам ТОО 2021 года. ОКЭД 56299 Прочая деятельность по обеспечению питанием, не включенная в другие группировки. Ежегодное количество оборотов. - 2021 - 8 млн. - 2022 - 20 млн. - 2023 - 35 млн. - 2024 - 6 млн Налоги 2021 - 241 тыс. 2022 - 695 тыс. 2023 - 999 тыс. Финка ⿡СГД- 56,2 млн. ⿢ПУН - 3,33% ⿣ОС - нет ⿤ФОТ-17 млн. Ежемесячные обороты. ЦЕНА. 3,5 млн.</w:t>
      </w:r>
    </w:p>
    <w:p>
      <w:r>
        <w:t>Описание компании: 2020-2 455 294 2021-960 487 2022-211 561 2023-6 702 528</w:t>
      </w:r>
    </w:p>
    <w:p>
      <w:r>
        <w:t>Описание компании: ПРОДЕТСЯ “TDS KST” БИН 2110400306001 г. Костанай ОКЭД 46909 - Оптовая торговля С оборотами в 2022 году СГД - 158.3 млн ПУН - 0.46 % ОС - 4.5 млн ФОТ - 21 млн Цена 3.5 млн тенге ТОР</w:t>
      </w:r>
    </w:p>
    <w:p>
      <w:r>
        <w:t>Описание компании: ПРОДАМ ТОО ODO Energy БИН 181 240 021 017 ОКЭД - 35140 - продажа электроэнергии потребителю СГД - 1 015 923 192 ПУН - 5,66% ФОТ - 115 339 665 ЦЕНА - 7 млн тенг</w:t>
      </w:r>
    </w:p>
    <w:p>
      <w:r>
        <w:t>Описание компании: ТОО ASTANA TECH-ENGINEERING 200640017611 с аккредитацией на тех надзор и аккредитацией на тех обследование, действующее ТОО имеется 1 ввод в эксплуатацию, в этом месяце будет 2 ввод, имеется действующие договора на наружные инженерные сети и смр МЖК по которым нужно отработать: 1)по СМР МЖК остаток по договору не оплаченный 3 717 539 тенге, 2)по наружным инженерным сетям остаток по договору не оплаченный 5 233 747 тенге. СГД – 136,6 млн ПУН – 4,63% ОС - нет ФОТ – 274,8 млн Цена 8 млн. окончательно Долгов по налогам нет, упрощенка.</w:t>
      </w:r>
    </w:p>
    <w:p>
      <w:r>
        <w:t>Описание компании: ТОО"RESOLUTION GROUP" БИН 180140034726 ОКЭД - 96090 - Предоставление прочих индивидуальных услуг Небольшие Обороты занимались маркетинг, консалтинг, последние два-три года не работали СГД - 9,8 млн ПУН 3 % ОС - нет ФОТ- нет ЦЕНА 800 тыс тенг</w:t>
      </w:r>
    </w:p>
    <w:p>
      <w:r>
        <w:t>Описание компании: ПРОДАМ ДЕЙСТВУЮЩИЙ БИЗНЕС - ТОО 2008 года ГОСТИНИЧНЫЙ КОМПЛЕКС в вахтовом посёлке ТЕНГИЗ на 400 мест ОКЭД- 55101 - Предоставление услуг гостиницами с ресторанами Переплата КПН 17 млн СГД - 5,7 млрд ПУН - 11,03% ОС - не ограничен ФОТ - 3,9 млрд - уплаченные налоги - 2019 год - 53,9 млн - 2020 год - 80 млн - 2021 год - 125,3 млн - 2022 год - 109,5 млн - 2023 год - 36,2 млн - 2024 год - 844 тыс Цена ТОО отдельно - 140 млн. тенге Цена вместе с гостиничным комплексом - 800 млн. тенге</w:t>
      </w:r>
    </w:p>
    <w:p>
      <w:r>
        <w:t>Описание компании: Финка ⿡ СГД - 15 млн ⿢ ПУН - 3,6% ⿣ ФОТ - 18 млн</w:t>
      </w:r>
    </w:p>
    <w:p>
      <w:r>
        <w:t>Описание компании: ТОО BAGEL HOUSE БИН-210440037006 Уплаченные налоги по годам 2021-127 696 2022-1 081 252 2023-453 290 Финансовая устоичивость СГД- 121мил ПУН- 3,6 проц ФОТ- 67 мил Цена - 1,5 мил</w:t>
      </w:r>
    </w:p>
    <w:p>
      <w:r>
        <w:t>Описание компании: ТОО Qualitative consulting БИН:160340012322 Опыт Оценка независимая. Уплаченные налоги поо годам: 2020-562 967 2021-3 430 224 2022-749 688 Финансовая устоичивость СГД - 62 мил ПУН - 5,0% ФОТ - 18 мил Цена - 500 тыс тенге</w:t>
      </w:r>
    </w:p>
    <w:p>
      <w:r>
        <w:t>Описание компании: "ТОО TN MED БИН-170140027830 Уплаченные налоги по годам 2021-1 099 414 2022-2 263 097 Финансовая устоичивость: СГД-296 Пун-4,2 ФОТ-118 Цена - 2,5 мил"</w:t>
      </w:r>
    </w:p>
    <w:p>
      <w:r>
        <w:t>Описание компании: Продам фирму Лайф энерджи, без лицензии, сгд 130млн, пун 11,6проц., ОС 926тыщ.тг., фот 115млн. Оплачено на год 220тыщ за портал госзакупок. Поставки товаров были несколько лет. Цена 2млн тг., торг. Без долгов. Стаж на самрук и ЕНРС. Технические товары продажа, электротовары.</w:t>
      </w:r>
    </w:p>
    <w:p>
      <w:r>
        <w:t>Описание компании: ПРОДАЕТСЯ ТОО напрямую от учредителя Общепит Действующий бизнес ⿡ Действующие договора на портале ⿢ Снабжала колледжи продуктами питания и детсады ⿣ Финансовая устойчивость на 24 г. • СГД - 320 913 574.00 • ПУН - 3% • ФОТ - 20 400 000.00 ⿤ Договора на поставку продуктов питания на 105 278 579 тг. с учетом НДС. ⿥ Учредительные документы в порядке, ТОО без долгов, Цена: 50 000 000 тенге</w:t>
      </w:r>
    </w:p>
    <w:p>
      <w:r>
        <w:t>Описание компании: ПРОДАЕТСЯ ТОО напрямую от учредителя ⿡ Финансовая устойчивость 2024: ⿢ Финансовая устойчивость на 2025: ⿣ проверена, чистая, упращенка Цена: 7,5 млн тенге</w:t>
      </w:r>
    </w:p>
    <w:p>
      <w:r>
        <w:t>Описание компании: Продается ТОО с ОХРАННОЙ ЛИЦЕНЗИЕЙ: Все виды охранных услуг, В ТОМ ЧИСЛЕ охрана объектов, уязвимых в террористическом отношении Без ограничения срока действия Продают как ДЕЙСТВУЮЩИЙ БИЗНЕС На рынке 20 лет. В течение своей деятельности фирма сотрудничала с такими заводами и горнодобывающими предприятиями, как "Арселор Миттал", ТОО "Завод КазАрматура", ТОО "Корпорация КазЭнергоМаш", ТОО "Бакырчикское горнодобывающее предприятие"; Компания обеспечивает своих сотрудников трёхразовым питанием; Имеются внедорожники: Сурф, Делика, Нива, Лэнд Крузер и т.д.; Клиентская база имеется, благодаря выигранным из года в год тендерам. Бизнес вложений не требует (текущие расходы только по ремонту автотранспорта); Финансовая устойчивость: * СГД - 1 204 044 786.00 * ⁠ПУН - 19.933211456139% * ⁠ФОТ - 6 187 293 825.00 Налоги: * 2021 год - 35 837 267 * ⁠2022 год - 56 266 148 * ⁠2023 год - 66 127 177 * ⁠2024 год - 33 387 776 Цена: 165 000 000 тенге.</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Описание компании: Остальные</w:t>
      </w:r>
    </w:p>
    <w:p>
      <w:r>
        <w:t>Описание компании: Остальные</w:t>
      </w:r>
    </w:p>
    <w:p>
      <w:r>
        <w:t>Описание компании: Остальные</w:t>
      </w:r>
    </w:p>
    <w:p>
      <w:r>
        <w:t>Описание компании: Остальные</w:t>
      </w:r>
    </w:p>
    <w:p>
      <w:r>
        <w:t>Описание компании: Остальные</w:t>
      </w:r>
    </w:p>
    <w:p>
      <w:r>
        <w:t>Описание компании: Остальные</w:t>
      </w:r>
    </w:p>
    <w:p>
      <w:r>
        <w:t>Описание компании: Продам ТОО с Каспий магазином 2023года Подключена рассрочка 0-0-12, 0-0-24 ОКЭД 47910 Розничная торговля путем заказа товаров по почте или через сеть Интернет Обороты 2023- 598 000 т 2024 - 9 765 910 т Цена 4 млн тенге НАША</w:t>
      </w:r>
    </w:p>
    <w:p>
      <w:r>
        <w:t>Описание компании: ПРОДАМ ТОО "KZ ZHANIYA" без лицензии С хорошими уплаченными налогами: 2023г - 181 516 199тг 2024г - 10 001 749тг Занималась экспортом Товары с Китая: металлоконструкция и кафель Цена: 18 млн</w:t>
      </w:r>
    </w:p>
    <w:p>
      <w:r>
        <w:t>Описание компании: ПРОДАЕТСЯ ДЕЙСТВУЮЩЕЕ ТОО город Караганда ( 2022 года ) ОКЭД 49 410 Деятельность грузового автомобильного транспорта ! Фин устойчивость отобразится в 2025 году Обороты с 2022 по 2024 год 300 000 000 тенге Оплаченные налоги 2023 год - 199 392 2024 год - 849 824 Цена 4 000 000 тенге НАША</w:t>
      </w:r>
    </w:p>
    <w:p>
      <w:r>
        <w:t>Описание компании: 2021- 22 787 000 2022- 38 247 000</w:t>
      </w:r>
    </w:p>
    <w:p>
      <w:r>
        <w:t>Описание компании: Продам ТОО CorWay Медицинская лицензия Токсикология Нефрология Онкология С опытом работы и небольшой финкой Цена 1млн НАША</w:t>
      </w:r>
    </w:p>
    <w:p>
      <w:r>
        <w:t>Описание компании: В продаже ТОО 11 года бумажная лицензия - Деятельность биржевых брокеров и биржевых дилеров Без оборотов Чистая цена 1 500 000тг НАША</w:t>
      </w:r>
    </w:p>
    <w:p>
      <w:r>
        <w:t xml:space="preserve">Описание компании: </w:t>
      </w:r>
    </w:p>
    <w:p>
      <w:r>
        <w:t xml:space="preserve">Описание компании: </w:t>
      </w:r>
    </w:p>
    <w:p>
      <w:r>
        <w:t>Описание компании: ТОО "Сервис Комфорт" 2018г.Алматы. Счет АО "ForteBank" ОКЭД: 81101 Комплексное обслуживание жилых объектов Нал.режим - ОУР, НДС. Обороты: 2018 - 57. 625.296 2019 - 174.034.052 2020 - 54.204.143 350тыс наша</w:t>
      </w:r>
    </w:p>
    <w:p>
      <w:r>
        <w:t>Описание компании: В продаже ТОО «Центр здоровья - Дәрігер» Мед лицензия: Диагности Оториноларингология Эндокринология Терапия общая Первичная медико-санитарная помощь Доврачебная помощь Амбулаторно-поликлиническая помощь взрослому населению Стоматология Консультативно-диагностическая помощь Акмолинская обл расчетный счет Форте,Народный окэд 86210 (общая врачебная практика) Упращенка степень риска-низкая имеется сан-эпидемиологическое заключение Задолженности нет Цена-2.5 млн НАША</w:t>
      </w:r>
    </w:p>
    <w:p>
      <w:r>
        <w:t>Описание компании: Продам ТОО 2017 года с лицензией на фармацевтическую деятельность Розничная продажа медицинских препаратов. В данный момент приостановлен Цена 1млн тг НАША</w:t>
      </w:r>
    </w:p>
    <w:p>
      <w:r>
        <w:t xml:space="preserve">Описание компании: </w:t>
      </w:r>
    </w:p>
    <w:p>
      <w:r>
        <w:t>Описание компании: Продам ТОО Көмек - КРБ ОКЭД 80 101 Деятельность частных охранных служб Есть лицензия : 2022года, без ограничения срока действий, по РК Имеются рации, дубинки. Цена : 1млн НАША</w:t>
      </w:r>
    </w:p>
    <w:p>
      <w:r>
        <w:t>Описание компании: Продам ТОО с генеральной лицензией Окэд 43219 (прочие электротехнические и монтажные работы) Упращенка НДС нет Без оборотов Есть долг по налогам около 100 тыс (частично,договорная) БУМАЖНАЯ лицензия 2005 года: •на занятие деятельностью по монтажу,наладке и техническому обслуживанию средств пожарной сигнализации и противопожарной автоматики •реализация противопожарной техники,оборудования и средств противопожарной защиты на территории Республики Казахстан Цена: 300 тыс НАША</w:t>
      </w:r>
    </w:p>
    <w:p>
      <w:r>
        <w:t>Описание компании: Продам ТОО "Орион НС" БИН: 070740004307 ОКЭД: 52291 Транспорно-экспедиторские услуги Дата регистрации: 09.07.2007 года Опыт с 2019 года по 2021 год на общую сумму порядка 250 млн. тенге в сфере грузоперевозки КТЖ. Внутренние перевозки Цена: 700 000 тг</w:t>
      </w:r>
    </w:p>
    <w:p>
      <w:r>
        <w:t>Описание компании: ПРОДАМ ТОО "Салмак Мед" БИН 230440013974 Юр. адрес: Алматинская область БЕЗ оборотов ЛИЦЕНЗИЯ на Медицинская деятельность: -амбулаторно-поликлиническая помощь взрослому населению по специальностям- -Консультативно-диагностическая помощь -Терапия- Амбулаторно-поликлиническая помощь взрослому и (или) детскому населению по специальностям- Консультативно-диагностическая помощь- Стоматология- Aкушерство и гинекология- Диагностика-Ультразвуковая Цена 2 млн тенг</w:t>
      </w:r>
    </w:p>
    <w:p>
      <w:r>
        <w:t>Описание компании: Продам тоо охранную ТОО "СКИФ-А" СЕКЬЮРИТИ" Без опыта, на упращенке приостановлений Цена 300 000 тг.</w:t>
      </w:r>
    </w:p>
    <w:p>
      <w:r>
        <w:t>Описание компании: ПРОДАМ ТОО «Компания ЖАРДЕМ» На Фармацевтическую деятельность Подвид(ы) лицензируемого вида деятельности: Розничная реализация лекарственных средств ЦЕНА 800 тыс.</w:t>
      </w:r>
    </w:p>
    <w:p>
      <w:r>
        <w:t>Описание компании: ПРОДАМ ТОО "ФАРМ HIGH" БИН 170540021678 ОКЭД 47731 Розничная торговля фармацевтическими товарами в специализированных магазинах, являющихся торговыми объектами, с торговой площадью менее 2000 кв.м Фармацевтическая деятельность Подвид(ы) лицензируемого вида деятельности: - Розничная реализация лекарственных средств Уплаченные налоги: 2020 г - 7 714 274.4 тг 2021 г - 49 040 211.1 тг 2022 г - -18 523 401.4 тг Цена 400 тыс</w:t>
      </w:r>
    </w:p>
    <w:p>
      <w:r>
        <w:t>Описание компании: ПРОДАМ ТОО "СЕЙФОЛЛА" БИН 170940011932 ОКЭД 86230 Стоматологическая деятельность Подвид(ы) лицензируемого вида деятельности: - Амбулаторно-поликлиническая помощь взрослому населению по специальностям - Консультативно-диагностическая помощь - Стоматология Есть Санитарно-эпидемиологическое заключение Уплаченные налоги по годам: 2019 г - 237 848 2020 г - 0 2021 г - -227 312 2022 г - 4 100 2023 г - 98 696 2024 г - 256 134 Цена 1,3 млн</w:t>
      </w:r>
    </w:p>
    <w:p>
      <w:r>
        <w:t>Описание компании: Срочно Продам ТОО 2015 г. Имеется лицензия на природоохранное проектирование для 1 категории. Чистое ТОО без уведомлений. Новая цена 1млн 400</w:t>
      </w:r>
    </w:p>
    <w:p>
      <w:r>
        <w:t>Описание компании: ПРОДАМ ТОО ОБЩЕПИТ 2018 г ОКЭД - 49420 (Предоставление услуг по перееду) Обороты: 2023 г. - 6 356 920 Задолженности не имеет Цена: 1 мл</w:t>
      </w:r>
    </w:p>
    <w:p>
      <w:r>
        <w:t>Описание компании: ТОО «10Tech» БИН 160940014608, город Астана, ОКЭД основной - 62011 (Разработка программного обеспечения) дополнительный - 72199 (Прочие исследования и разработки в области естественных и технических наук) 1. Аккредитация от Министерства науки и высшего образования РК с апреля 2024 года на 5 лет (данная аккредитация позволяет получать грантовое финансирование по государственным и не государственным программа развития науки в РК); 2. Налоговый режим от Астана Хаба (налоговые льготы) до 31 декабря 2029 года; 3. Опыт работ в разработке программных продуктов (проекты с 2016 года -клиенты: ERG, ТШО, КМГ); 4.Цена 55 млн тг. (без материальных и нематериальных активов, просто ТОО с аккредитацией). Цена 145 млн. тг. (с материальными и нематериальными активами).</w:t>
      </w:r>
    </w:p>
    <w:p>
      <w:r>
        <w:t>Описание компании: Продам ТОО "SMC - GROUP" 2010года. Карагандинская обл. г.Шахтинск ОКЭД - 81300 Деятельность по благоустройству территории Вторичный ОКЭД - 43219 Прочие электромонтажные работы Уплаченные налоги: 2019 - 1 114 618,7 2020 - 852612 2021 - 0.00 2022 - 809 865,0 2023 - 46 839,2 2024 - 707 804,0 Финансовая устойчивость: СГД - 190 215 394 ПУН - 0,8% ФОТ - 21 880 305 Цена - 1 000 000тг</w:t>
      </w:r>
    </w:p>
    <w:p>
      <w:r>
        <w:t>Описание компании: ПРОДАМ КОЛЛЕКТОРСКОЕ АГЕНТСТВО 2020 года г. Астана ОКЭД - 64999- другие виды финансовых услуг Работала с 2020 по 2023 год Состоит в реестре коллекторских агентств ЦЕНА 3 млн тенг</w:t>
      </w:r>
    </w:p>
    <w:p>
      <w:r>
        <w:t>Описание компании: ТОО ROYAL MEDICAL" 2014 года БИН 140940022162 г. Астана ОКЭД - 46461 - оптовая торговля фармацевтическими товарами С оборотами МЕДИЦИНСКАЯ ЛИЦЕНЗИЯ от 2014 года : Амбулаторно-поликлиническая помощь взрослому и (или) детскому населению по специальностям- _консультативно-диагностическая помощь -лабораторная диагностика- серологические-иммунологические исследования -Аллергология (иммунология) Амбулаторно-поликлиническая помощь детскому населению по специальностям -консультативно-диагностическая помощь -медицинская реабилитология, -восстановительное лечение- физиотерапия ЦЕНА 2,5 млн.тенг</w:t>
      </w:r>
    </w:p>
    <w:p>
      <w:r>
        <w:t>Описание компании: ТОО АПТЕКА "ФАРИДА ФАРМ" 2019 года БИН 190540005628 г. Алматы ОКЭД - 47831 - розничная торговля фармацевтическими товарами С оборотами ЛИЦЕНЗИИ : Розничная реализация лекарственных средств Розничная реализация медтехники Розничная реализация медизделий ЦЕНА 1.2 млн.тенг</w:t>
      </w:r>
    </w:p>
    <w:p>
      <w:r>
        <w:t>Описание компании: ТОО"КАЗГенПроект-1" БИН 110140000729 Без Оборотов 8 лет ЛИЦЕНЗИЯ от 2011 года на проектирование добычи твердых полезных ископаемых, нефти, газа, нефтегазоконденсата,составление проектов и технологических регламентов на разработку месторождений твердых полезных ископаемых, нефтегазовых месторождений,составление технико-экономического обоснования проектов разработки месторождений твердых полезных ископаемых, нефтегазовых месторождений ЦЕНА 2,5 млн тенг</w:t>
      </w:r>
    </w:p>
    <w:p>
      <w:r>
        <w:t>Описание компании: ТОО Каспий Инжиниринг Технолоджи БИН 110640008148 ОПЫТ РАБОТЫ С 2011 по 2013 год ЛИЦЕНЗИЯ на Проектирование, изготовление, монтаж, ремонт химического, бурового, нефтегазопромыслового, геологоразведочного, горно-шахтного, металлургического, энергетического оборудования, взрывозащищенного электротехнического оборудования, подъемных сооружений, а так же котлов с рабочим давлением выше 0,7 кг/см2 и температурой теплоносителя выше 115С, сосудов и трубопроводов, работающих под давлением выше 0,7 кг/см2 БУМАЖНАЯ ЛИЦЕНЗИЯ СМР от 2011 года Цена 11 млн тенг</w:t>
      </w:r>
    </w:p>
    <w:p>
      <w:r>
        <w:t>Описание компании: ПРОДАМ ТОО "Aigan Securitу" БИН 240240006242 Юр. адрес: Алматы БЕЗ оборотов ЛИЦЕНЗИЯ на охранную деятельность: - Все виды охранных услуг, за исключением охраны объектов, уязвимых в террористическом отношении Цена 2 млн тенг</w:t>
      </w:r>
    </w:p>
    <w:p>
      <w:r>
        <w:t>Описание компании: Продам ТОО с переплатой по НДС - 520 млн, (реальная переплата 480 млн), КПН убыток - 1 млрд 40 млн тенге (в подарок). Вид деятельности: экспорт ГСМ. Цена 180 млн тенге.</w:t>
      </w:r>
    </w:p>
    <w:p>
      <w:r>
        <w:t>Описание компании: СРОЧНО ПРОДАМ ТОО на занятие Эксплуатация горных и химических производств Подвид(ы) лицензируемого вида деятельности -Ведение технологических работ на месторождениях -Ликвидационные работы по закрытию рудников и шахт -Добыча твердых полезных ископаемых (за исключением общераспространенных полезных ископаемых) -Вскрытие и разработка месторождений твердых полезных ископаемых открытым и подземным способами Цена: 3 млн</w:t>
      </w:r>
    </w:p>
    <w:p>
      <w:r>
        <w:t>Описание компании: Продам тоо охранную ТОО "СКИФ-А" СЕКЬЮРИТИ" Без опыта, на упращенке приостановлений Цена 700 000 тг.</w:t>
      </w:r>
    </w:p>
    <w:p>
      <w:r>
        <w:t>Описание компании: Срочно! Продам ТОО с лицензией охранная деятельность с опытом работы. Имеется разрешение на оружие, дубинки, пульт охранной сигнализации и тд. Лицензия 1-го класса с приложением. Участие в тендере по гос закупкам, банковская гарантия. без НДС. Без долгов. На данный момент действуют 7 договоров: 4 объекта в общем, 2 объекта на год, остальные на 5 лет. Договора на сумму 100 000 000. К ТОО прилагается одна машина с проблесковыми маячками в тех паспорте стоит отметка, оружие короткоствольное программа ПЦН. Цена: 15 млн</w:t>
      </w:r>
    </w:p>
    <w:p>
      <w:r>
        <w:t>Описание компании: Добрый Компания на продажу Основной вид деятельности: оптовая торговля Открыта в 2022 году (04.01.) Оборот - 3,9 млрд По банку - 2,8 млрд Налоги оплаченные - 1,2 млрд 2023 год : Оборот - 3 млрд По банку - 4 млрд Налоги - 1 млрд Убыток 5 млрд НДС -500 млн переплата Прошли проверку по таможне в конце 2023 года 2024 год Оборот по банку -337 млн тенге Стоимость 180млн тенге</w:t>
      </w:r>
    </w:p>
    <w:p>
      <w:r>
        <w:t>Описание компании: Продам тоо 2023 года регистрации - ОКЭД - 62011, деятельность в области разработки и тестирования програмного кода - Ай ти - ⁠регистрация - Петропааловск обороты за весь период 5 млн тенге Цена 600 тысяч</w:t>
      </w:r>
    </w:p>
    <w:p>
      <w:r>
        <w:t>Описание компании: ТОО Dermamed clinic, БИН: 210640032111, с лицензиями на Фармацевтическую деятельность - Розничная реализация лекарственных средств + медицинская деятельность, подвиды: Дерматовенерология и Дерматокосметология Первичная медико-санитарная помощь Доврачебная Квалифицированная Консультативно-диагностическая помощь Медицинская реабилитология, восстановительное лечение Физиотерапия Лечебная физкультура Терапия Невропатология Кардиология Гастроэнтерология Невропатология Медицинская реабилитология, восстановительное лечение Цена - 3 500 000 тг</w:t>
      </w:r>
    </w:p>
    <w:p>
      <w:r>
        <w:t>Описание компании: ПРОДАМ !!! ТОО BG Luck БИН:221240028031 Производство швейный цех,сварочный работы компания занималась производтсва швейного цеха и сварочный работы. Есть Каспий рассрочка 24 месяца Kaspi Pay работает. Дебиторский и кредиторский задолженности нет. все первичный документы за последный документы есть. И аккредитация документы подали без возвратный суммы 10000000.следущим году будет .Можно получить социальном бизнес проекте безвозвратный грант на 10 млн тенге Уплаченный налоги по годам 2023год 18 759 957,85 тенге 2024 год 1 квартал 7 154 060,25 тенге. Пишите в личку. ЦЕНА 1,5 млн тг.</w:t>
      </w:r>
    </w:p>
    <w:p>
      <w:r>
        <w:t>Описание компании: Продам ТОО 2009 года Регистрация город Атырау ОКЭД - 09100 Предоставление услуг, способствующих добыче нефти и природного газа Опыт: Капитальный ремонт скважин. Тип лицензии/разрешения: Разрешение на выбросы в окружающую среду для объектов 2,3,4 категории. Цена - 7 000 000тг.</w:t>
      </w:r>
    </w:p>
    <w:p>
      <w:r>
        <w:t>Описание компании: Продам ТОО 2022г. Регистрация г.Астана ОКЭД - 46754 Лицензия: Реализация и торговля пестицидами Чистая без долгов Цена - 5 000 000</w:t>
      </w:r>
    </w:p>
    <w:p>
      <w:r>
        <w:t xml:space="preserve">Описание компании: </w:t>
      </w:r>
    </w:p>
    <w:p>
      <w:r>
        <w:t xml:space="preserve">Описание компании: </w:t>
      </w:r>
    </w:p>
    <w:p>
      <w:r>
        <w:t>Описание компании: ТЕХНАДЗОР</w:t>
      </w:r>
    </w:p>
    <w:p>
      <w:r>
        <w:t>Описание компании: ТЕХНАДЗОР</w:t>
      </w:r>
    </w:p>
    <w:p>
      <w:r>
        <w:t>Описание компании: ТЕХНАДЗОР</w:t>
      </w:r>
    </w:p>
    <w:p>
      <w:r>
        <w:t>Описание компании: ТЕХНАДЗОР</w:t>
      </w:r>
    </w:p>
    <w:p>
      <w:r>
        <w:t>Описание компании: ТЕХНАДЗОР</w:t>
      </w:r>
    </w:p>
    <w:p>
      <w:r>
        <w:t>Описание компании: ТЕХНАДЗОР</w:t>
      </w:r>
    </w:p>
    <w:p>
      <w:r>
        <w:t xml:space="preserve">Описание компании: </w:t>
      </w:r>
    </w:p>
    <w:p>
      <w:r>
        <w:t>Описание компании: ТОО АНК ПРОЕКТ/2011 года/Уральск Лицензия - 2 ПД от 18года - Технадзор ОКЭД 71112 Деятельность в области архитектуры, за исключением объектов атомной промышленности и атомной энергетики Обороты: 20 год 34 700 000тг, 21 год 7 565 000тг, 22 год 13 560 000тг, 23 год 39 586 303тг. Финустойчивость: СГД 118 190 000 ПУН 3,7% ФОТ 94 810 875 Электронный депозитарий забитый Опыт по проектной Документы все имеется Цена 26млн</w:t>
      </w:r>
    </w:p>
    <w:p>
      <w:r>
        <w:t>Описание компании: Подходит Для слияния Технадзор. Продам ТОО 2010г Консультирование по вопросам коммерческой недвижимости Окэд 70221 Финансовая устойчивость на 2024г: СГД- 73 млн Пун-5,8% ФОТ-169 млн Финансовая устойчивость на 2025г: СГД-76 млн Пун-7,3% Фот-142 млн Чистая без долгов Цена 3 млн</w:t>
      </w:r>
    </w:p>
    <w:p>
      <w:r>
        <w:t>Описание компании: Продам ТОО срочно ТОО /2003/Атырау Лицензия 2СМР/2023г ТЕХНАДЗОР/2023г Опыт работы: ТЕХНАДЗОР: 2023,2024 годы, СМР: ремонт и реконструкция 2024 год Есть действующие договора Цена 15.5 млн НАША</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Описание компании: data</w:t>
      </w:r>
    </w:p>
    <w:p>
      <w:r>
        <w:t>Описание компании: data2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